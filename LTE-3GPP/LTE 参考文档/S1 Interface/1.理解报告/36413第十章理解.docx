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CAC" w:rsidRPr="002A2132" w:rsidRDefault="00EE2746" w:rsidP="00027C24">
      <w:pPr>
        <w:rPr>
          <w:b/>
          <w:sz w:val="30"/>
          <w:szCs w:val="30"/>
        </w:rPr>
      </w:pPr>
      <w:r w:rsidRPr="002A2132">
        <w:rPr>
          <w:rFonts w:hint="eastAsia"/>
          <w:b/>
          <w:sz w:val="30"/>
          <w:szCs w:val="30"/>
        </w:rPr>
        <w:t xml:space="preserve">Handling of </w:t>
      </w:r>
      <w:proofErr w:type="spellStart"/>
      <w:r w:rsidRPr="002A2132">
        <w:rPr>
          <w:rFonts w:hint="eastAsia"/>
          <w:b/>
          <w:sz w:val="30"/>
          <w:szCs w:val="30"/>
        </w:rPr>
        <w:t>Unknown</w:t>
      </w:r>
      <w:proofErr w:type="gramStart"/>
      <w:r w:rsidRPr="002A2132">
        <w:rPr>
          <w:rFonts w:hint="eastAsia"/>
          <w:b/>
          <w:sz w:val="30"/>
          <w:szCs w:val="30"/>
        </w:rPr>
        <w:t>,Unforeseen</w:t>
      </w:r>
      <w:proofErr w:type="spellEnd"/>
      <w:proofErr w:type="gramEnd"/>
      <w:r w:rsidRPr="002A2132">
        <w:rPr>
          <w:rFonts w:hint="eastAsia"/>
          <w:b/>
          <w:sz w:val="30"/>
          <w:szCs w:val="30"/>
        </w:rPr>
        <w:t xml:space="preserve"> and Erroneous Protocol Data</w:t>
      </w:r>
    </w:p>
    <w:p w:rsidR="00027C24" w:rsidRPr="00027C24" w:rsidRDefault="00027C24" w:rsidP="00027C24">
      <w:pPr>
        <w:pStyle w:val="1"/>
        <w:rPr>
          <w:b/>
          <w:lang w:eastAsia="zh-CN"/>
        </w:rPr>
      </w:pPr>
      <w:r w:rsidRPr="00027C24">
        <w:rPr>
          <w:rFonts w:hint="eastAsia"/>
          <w:b/>
          <w:lang w:eastAsia="zh-CN"/>
        </w:rPr>
        <w:t>一、</w:t>
      </w:r>
      <w:r w:rsidR="001B1C5F">
        <w:rPr>
          <w:rFonts w:hint="eastAsia"/>
          <w:b/>
          <w:lang w:eastAsia="zh-CN"/>
        </w:rPr>
        <w:t xml:space="preserve"> </w:t>
      </w:r>
      <w:r w:rsidRPr="00027C24">
        <w:rPr>
          <w:rFonts w:hint="eastAsia"/>
          <w:b/>
          <w:lang w:eastAsia="zh-CN"/>
        </w:rPr>
        <w:t>协议错误概述</w:t>
      </w:r>
    </w:p>
    <w:p w:rsidR="00027C24" w:rsidRPr="00027C24" w:rsidRDefault="00027C24" w:rsidP="00027C24">
      <w:pPr>
        <w:pStyle w:val="2"/>
        <w:rPr>
          <w:b/>
          <w:lang w:eastAsia="zh-CN"/>
        </w:rPr>
      </w:pPr>
      <w:r w:rsidRPr="00027C24">
        <w:rPr>
          <w:rFonts w:hint="eastAsia"/>
          <w:b/>
          <w:lang w:eastAsia="zh-CN"/>
        </w:rPr>
        <w:t>1.1</w:t>
      </w:r>
      <w:r w:rsidR="001B1C5F">
        <w:rPr>
          <w:rFonts w:hint="eastAsia"/>
          <w:b/>
          <w:lang w:eastAsia="zh-CN"/>
        </w:rPr>
        <w:t xml:space="preserve"> </w:t>
      </w:r>
      <w:r w:rsidRPr="00027C24">
        <w:rPr>
          <w:rFonts w:hint="eastAsia"/>
          <w:b/>
          <w:lang w:eastAsia="zh-CN"/>
        </w:rPr>
        <w:t>协议错误的分类</w:t>
      </w:r>
    </w:p>
    <w:p w:rsidR="00916E2F" w:rsidRPr="00027C24" w:rsidRDefault="00916E2F" w:rsidP="00B065A3">
      <w:r w:rsidRPr="00027C24">
        <w:rPr>
          <w:rFonts w:hint="eastAsia"/>
        </w:rPr>
        <w:t>协议错误类型可以分成</w:t>
      </w:r>
      <w:r w:rsidR="00EE2746" w:rsidRPr="00027C24">
        <w:rPr>
          <w:rFonts w:hint="eastAsia"/>
        </w:rPr>
        <w:t>三类</w:t>
      </w:r>
      <w:r w:rsidRPr="00027C24">
        <w:rPr>
          <w:rFonts w:hint="eastAsia"/>
        </w:rPr>
        <w:t>：</w:t>
      </w:r>
    </w:p>
    <w:p w:rsidR="00E32CAC" w:rsidRPr="002A2132" w:rsidRDefault="001B1C5F" w:rsidP="00E32CAC">
      <w:pPr>
        <w:ind w:firstLine="465"/>
        <w:rPr>
          <w:sz w:val="24"/>
          <w:szCs w:val="24"/>
        </w:rPr>
      </w:pPr>
      <w:r>
        <w:rPr>
          <w:rFonts w:hint="eastAsia"/>
          <w:szCs w:val="24"/>
        </w:rPr>
        <w:t>1</w:t>
      </w:r>
      <w:r w:rsidR="00EE2746" w:rsidRPr="002A2132">
        <w:rPr>
          <w:rFonts w:hint="eastAsia"/>
          <w:sz w:val="24"/>
          <w:szCs w:val="24"/>
        </w:rPr>
        <w:t>.</w:t>
      </w:r>
      <w:r w:rsidR="00EE2746" w:rsidRPr="002A2132">
        <w:rPr>
          <w:sz w:val="24"/>
          <w:szCs w:val="24"/>
        </w:rPr>
        <w:t xml:space="preserve"> Transfer Syntax Error</w:t>
      </w:r>
      <w:r w:rsidR="00EE2746" w:rsidRPr="002A2132">
        <w:rPr>
          <w:rFonts w:hint="eastAsia"/>
          <w:sz w:val="24"/>
          <w:szCs w:val="24"/>
        </w:rPr>
        <w:t xml:space="preserve"> </w:t>
      </w:r>
      <w:r w:rsidR="00EE2746" w:rsidRPr="002A2132">
        <w:rPr>
          <w:rFonts w:hint="eastAsia"/>
          <w:sz w:val="24"/>
          <w:szCs w:val="24"/>
        </w:rPr>
        <w:t>传输语</w:t>
      </w:r>
      <w:r w:rsidR="00916E2F" w:rsidRPr="002A2132">
        <w:rPr>
          <w:rFonts w:hint="eastAsia"/>
          <w:sz w:val="24"/>
          <w:szCs w:val="24"/>
        </w:rPr>
        <w:t>法错误</w:t>
      </w:r>
    </w:p>
    <w:p w:rsidR="00E32CAC" w:rsidRPr="002A2132" w:rsidRDefault="001B1C5F" w:rsidP="00E32CAC">
      <w:pPr>
        <w:ind w:firstLine="465"/>
        <w:rPr>
          <w:sz w:val="24"/>
          <w:szCs w:val="24"/>
        </w:rPr>
      </w:pPr>
      <w:r>
        <w:rPr>
          <w:rFonts w:hint="eastAsia"/>
          <w:szCs w:val="24"/>
        </w:rPr>
        <w:t>2</w:t>
      </w:r>
      <w:r w:rsidR="00EE2746" w:rsidRPr="002A2132">
        <w:rPr>
          <w:rFonts w:hint="eastAsia"/>
          <w:sz w:val="24"/>
          <w:szCs w:val="24"/>
        </w:rPr>
        <w:t>.</w:t>
      </w:r>
      <w:r w:rsidR="00EE2746" w:rsidRPr="002A2132">
        <w:rPr>
          <w:sz w:val="24"/>
          <w:szCs w:val="24"/>
        </w:rPr>
        <w:t xml:space="preserve"> Abstract Syntax Error</w:t>
      </w:r>
      <w:r w:rsidR="00EE2746" w:rsidRPr="002A2132">
        <w:rPr>
          <w:rFonts w:hint="eastAsia"/>
          <w:sz w:val="24"/>
          <w:szCs w:val="24"/>
        </w:rPr>
        <w:t xml:space="preserve"> </w:t>
      </w:r>
      <w:r w:rsidR="00EE2746" w:rsidRPr="002A2132">
        <w:rPr>
          <w:rFonts w:hint="eastAsia"/>
          <w:sz w:val="24"/>
          <w:szCs w:val="24"/>
        </w:rPr>
        <w:t>抽象语</w:t>
      </w:r>
      <w:r w:rsidR="00916E2F" w:rsidRPr="002A2132">
        <w:rPr>
          <w:rFonts w:hint="eastAsia"/>
          <w:sz w:val="24"/>
          <w:szCs w:val="24"/>
        </w:rPr>
        <w:t>法错误</w:t>
      </w:r>
    </w:p>
    <w:p w:rsidR="00916E2F" w:rsidRPr="002A2132" w:rsidRDefault="001B1C5F" w:rsidP="00E32CAC">
      <w:pPr>
        <w:ind w:firstLine="465"/>
        <w:rPr>
          <w:sz w:val="24"/>
          <w:szCs w:val="24"/>
        </w:rPr>
      </w:pPr>
      <w:r>
        <w:rPr>
          <w:rFonts w:hint="eastAsia"/>
          <w:szCs w:val="24"/>
        </w:rPr>
        <w:t>3</w:t>
      </w:r>
      <w:r w:rsidR="00EE2746" w:rsidRPr="002A2132">
        <w:rPr>
          <w:rFonts w:hint="eastAsia"/>
          <w:sz w:val="24"/>
          <w:szCs w:val="24"/>
        </w:rPr>
        <w:t>.</w:t>
      </w:r>
      <w:r w:rsidR="00EE2746" w:rsidRPr="002A2132">
        <w:rPr>
          <w:sz w:val="24"/>
          <w:szCs w:val="24"/>
        </w:rPr>
        <w:t xml:space="preserve"> Logical Error</w:t>
      </w:r>
      <w:r w:rsidR="00EE2746" w:rsidRPr="002A2132">
        <w:rPr>
          <w:rFonts w:hint="eastAsia"/>
          <w:sz w:val="24"/>
          <w:szCs w:val="24"/>
        </w:rPr>
        <w:t xml:space="preserve"> </w:t>
      </w:r>
      <w:r w:rsidR="00916E2F" w:rsidRPr="002A2132">
        <w:rPr>
          <w:rFonts w:hint="eastAsia"/>
          <w:sz w:val="24"/>
          <w:szCs w:val="24"/>
        </w:rPr>
        <w:t>逻辑错误</w:t>
      </w:r>
      <w:r w:rsidR="00EE2746" w:rsidRPr="002A2132">
        <w:rPr>
          <w:rFonts w:hint="eastAsia"/>
          <w:sz w:val="24"/>
          <w:szCs w:val="24"/>
        </w:rPr>
        <w:t>，也称</w:t>
      </w:r>
      <w:r w:rsidR="00EE2746" w:rsidRPr="002A2132">
        <w:rPr>
          <w:rFonts w:hint="eastAsia"/>
          <w:sz w:val="24"/>
          <w:szCs w:val="24"/>
        </w:rPr>
        <w:t>Semantic Error</w:t>
      </w:r>
      <w:r w:rsidR="00EE2746" w:rsidRPr="002A2132">
        <w:rPr>
          <w:rFonts w:hint="eastAsia"/>
          <w:sz w:val="24"/>
          <w:szCs w:val="24"/>
        </w:rPr>
        <w:t>（语义错误）</w:t>
      </w:r>
    </w:p>
    <w:p w:rsidR="00916E2F" w:rsidRPr="00027C24" w:rsidRDefault="00916E2F" w:rsidP="00B065A3">
      <w:r w:rsidRPr="00027C24">
        <w:rPr>
          <w:rFonts w:hint="eastAsia"/>
        </w:rPr>
        <w:t>在接收节点内，协议错误</w:t>
      </w:r>
      <w:r w:rsidR="00EE2746" w:rsidRPr="00027C24">
        <w:rPr>
          <w:rFonts w:hint="eastAsia"/>
        </w:rPr>
        <w:t>可能出现在如下功能过程中</w:t>
      </w:r>
      <w:r w:rsidRPr="00027C24">
        <w:rPr>
          <w:rFonts w:hint="eastAsia"/>
        </w:rPr>
        <w:t>：</w:t>
      </w:r>
    </w:p>
    <w:bookmarkStart w:id="0" w:name="_1013330034"/>
    <w:bookmarkStart w:id="1" w:name="_1013331343"/>
    <w:bookmarkStart w:id="2" w:name="_1013331977"/>
    <w:bookmarkStart w:id="3" w:name="_1253120405"/>
    <w:bookmarkStart w:id="4" w:name="_1037204748"/>
    <w:bookmarkStart w:id="5" w:name="_1013341010"/>
    <w:bookmarkStart w:id="6" w:name="_1013342535"/>
    <w:bookmarkEnd w:id="0"/>
    <w:bookmarkEnd w:id="1"/>
    <w:bookmarkEnd w:id="2"/>
    <w:bookmarkEnd w:id="3"/>
    <w:bookmarkEnd w:id="4"/>
    <w:bookmarkEnd w:id="5"/>
    <w:bookmarkEnd w:id="6"/>
    <w:p w:rsidR="00916E2F" w:rsidRPr="002A2132" w:rsidRDefault="00916E2F" w:rsidP="00E32CAC">
      <w:pPr>
        <w:jc w:val="center"/>
        <w:rPr>
          <w:sz w:val="24"/>
          <w:szCs w:val="24"/>
        </w:rPr>
      </w:pPr>
      <w:r w:rsidRPr="002A2132">
        <w:rPr>
          <w:sz w:val="24"/>
          <w:szCs w:val="24"/>
        </w:rPr>
        <w:object w:dxaOrig="7200" w:dyaOrig="2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16.25pt;mso-position-horizontal-relative:page;mso-position-vertical-relative:page" o:ole="" fillcolor="window">
            <v:imagedata r:id="rId7" o:title=""/>
          </v:shape>
          <o:OLEObject Type="Embed" ProgID="Word.Picture.8" ShapeID="_x0000_i1025" DrawAspect="Content" ObjectID="_1376807528" r:id="rId8"/>
        </w:object>
      </w:r>
    </w:p>
    <w:p w:rsidR="00916E2F" w:rsidRPr="002A2132" w:rsidRDefault="00EE2746" w:rsidP="00E32CAC">
      <w:pPr>
        <w:jc w:val="center"/>
        <w:rPr>
          <w:rFonts w:eastAsia="MS Mincho"/>
          <w:sz w:val="24"/>
          <w:szCs w:val="24"/>
        </w:rPr>
      </w:pPr>
      <w:r w:rsidRPr="002A2132">
        <w:rPr>
          <w:rFonts w:hint="eastAsia"/>
          <w:sz w:val="24"/>
          <w:szCs w:val="24"/>
        </w:rPr>
        <w:t xml:space="preserve">Figure1 </w:t>
      </w:r>
      <w:r w:rsidR="00916E2F" w:rsidRPr="002A2132">
        <w:rPr>
          <w:sz w:val="24"/>
          <w:szCs w:val="24"/>
        </w:rPr>
        <w:t xml:space="preserve">S1AP </w:t>
      </w:r>
      <w:r w:rsidR="00916E2F" w:rsidRPr="002A2132">
        <w:rPr>
          <w:rFonts w:hint="eastAsia"/>
          <w:sz w:val="24"/>
          <w:szCs w:val="24"/>
        </w:rPr>
        <w:t>中</w:t>
      </w:r>
      <w:r w:rsidRPr="002A2132">
        <w:rPr>
          <w:rFonts w:hint="eastAsia"/>
          <w:sz w:val="24"/>
          <w:szCs w:val="24"/>
        </w:rPr>
        <w:t>的</w:t>
      </w:r>
      <w:r w:rsidR="00916E2F" w:rsidRPr="002A2132">
        <w:rPr>
          <w:rFonts w:hint="eastAsia"/>
          <w:sz w:val="24"/>
          <w:szCs w:val="24"/>
        </w:rPr>
        <w:t>协议错误</w:t>
      </w:r>
    </w:p>
    <w:p w:rsidR="00B065A3" w:rsidRDefault="002A2132" w:rsidP="00E32CAC">
      <w:pPr>
        <w:rPr>
          <w:color w:val="FF0000"/>
          <w:szCs w:val="24"/>
        </w:rPr>
      </w:pPr>
      <w:r>
        <w:rPr>
          <w:rFonts w:hint="eastAsia"/>
          <w:szCs w:val="24"/>
        </w:rPr>
        <w:t xml:space="preserve">    </w:t>
      </w:r>
      <w:r>
        <w:rPr>
          <w:rFonts w:hint="eastAsia"/>
          <w:szCs w:val="24"/>
        </w:rPr>
        <w:t>这些错误</w:t>
      </w:r>
      <w:r w:rsidR="00916E2F" w:rsidRPr="002A2132">
        <w:rPr>
          <w:rFonts w:hint="eastAsia"/>
          <w:sz w:val="24"/>
          <w:szCs w:val="24"/>
        </w:rPr>
        <w:t>信息包含在上报错误的消息中。</w:t>
      </w:r>
      <w:r>
        <w:rPr>
          <w:rFonts w:hint="eastAsia"/>
          <w:szCs w:val="24"/>
        </w:rPr>
        <w:t>如果有必要</w:t>
      </w:r>
      <w:r w:rsidR="00BD033B">
        <w:rPr>
          <w:rFonts w:hint="eastAsia"/>
          <w:szCs w:val="24"/>
        </w:rPr>
        <w:t>该消息</w:t>
      </w:r>
      <w:r>
        <w:rPr>
          <w:rFonts w:hint="eastAsia"/>
          <w:szCs w:val="24"/>
        </w:rPr>
        <w:t>还要包含那些可选的</w:t>
      </w:r>
      <w:r>
        <w:rPr>
          <w:rFonts w:hint="eastAsia"/>
          <w:szCs w:val="24"/>
        </w:rPr>
        <w:t>IE</w:t>
      </w:r>
      <w:r w:rsidR="00542811">
        <w:rPr>
          <w:rFonts w:hint="eastAsia"/>
          <w:szCs w:val="24"/>
        </w:rPr>
        <w:t>。</w:t>
      </w:r>
      <w:r w:rsidR="00542811" w:rsidRPr="00BD033B">
        <w:rPr>
          <w:rFonts w:hint="eastAsia"/>
          <w:color w:val="FF0000"/>
          <w:szCs w:val="24"/>
        </w:rPr>
        <w:t>对于</w:t>
      </w:r>
      <w:r w:rsidR="00916E2F" w:rsidRPr="00BD033B">
        <w:rPr>
          <w:rFonts w:hint="eastAsia"/>
          <w:color w:val="FF0000"/>
          <w:sz w:val="24"/>
          <w:szCs w:val="24"/>
        </w:rPr>
        <w:t>用响应消息上报的请</w:t>
      </w:r>
      <w:proofErr w:type="gramStart"/>
      <w:r w:rsidR="00916E2F" w:rsidRPr="00BD033B">
        <w:rPr>
          <w:rFonts w:hint="eastAsia"/>
          <w:color w:val="FF0000"/>
          <w:sz w:val="24"/>
          <w:szCs w:val="24"/>
        </w:rPr>
        <w:t>况</w:t>
      </w:r>
      <w:proofErr w:type="gramEnd"/>
      <w:r w:rsidR="00916E2F" w:rsidRPr="00BD033B">
        <w:rPr>
          <w:rFonts w:hint="eastAsia"/>
          <w:color w:val="FF0000"/>
          <w:sz w:val="24"/>
          <w:szCs w:val="24"/>
        </w:rPr>
        <w:t>也有效</w:t>
      </w:r>
      <w:r w:rsidR="00BD033B" w:rsidRPr="00BD033B">
        <w:rPr>
          <w:rFonts w:hint="eastAsia"/>
          <w:color w:val="FF0000"/>
          <w:szCs w:val="24"/>
        </w:rPr>
        <w:t>/</w:t>
      </w:r>
      <w:r w:rsidR="00BD033B" w:rsidRPr="00BD033B">
        <w:rPr>
          <w:rFonts w:hint="eastAsia"/>
          <w:color w:val="FF0000"/>
          <w:szCs w:val="24"/>
        </w:rPr>
        <w:t>对于相应消息出错时也有效</w:t>
      </w:r>
      <w:r w:rsidR="00916E2F" w:rsidRPr="00BD033B">
        <w:rPr>
          <w:rFonts w:hint="eastAsia"/>
          <w:color w:val="FF0000"/>
          <w:sz w:val="24"/>
          <w:szCs w:val="24"/>
        </w:rPr>
        <w:t>。</w:t>
      </w:r>
    </w:p>
    <w:p w:rsidR="00027C24" w:rsidRPr="001B1C5F" w:rsidRDefault="001B1C5F" w:rsidP="001B1C5F">
      <w:pPr>
        <w:pStyle w:val="2"/>
        <w:rPr>
          <w:b/>
          <w:lang w:eastAsia="zh-CN"/>
        </w:rPr>
      </w:pPr>
      <w:r w:rsidRPr="001B1C5F">
        <w:rPr>
          <w:rFonts w:hint="eastAsia"/>
          <w:b/>
          <w:lang w:eastAsia="zh-CN"/>
        </w:rPr>
        <w:t xml:space="preserve">1.2 </w:t>
      </w:r>
      <w:r w:rsidR="00027C24" w:rsidRPr="001B1C5F">
        <w:rPr>
          <w:rFonts w:hint="eastAsia"/>
          <w:b/>
          <w:lang w:eastAsia="zh-CN"/>
        </w:rPr>
        <w:t>协议错误的定义</w:t>
      </w:r>
    </w:p>
    <w:p w:rsidR="00542811" w:rsidRPr="00A250A5" w:rsidRDefault="001B1C5F" w:rsidP="001B1C5F">
      <w:pPr>
        <w:pStyle w:val="3"/>
        <w:rPr>
          <w:rFonts w:eastAsiaTheme="minorEastAsia"/>
          <w:b/>
          <w:lang w:eastAsia="zh-CN"/>
        </w:rPr>
      </w:pPr>
      <w:r w:rsidRPr="00A250A5">
        <w:rPr>
          <w:rFonts w:eastAsiaTheme="minorEastAsia" w:hint="eastAsia"/>
          <w:b/>
          <w:lang w:eastAsia="zh-CN"/>
        </w:rPr>
        <w:t>1</w:t>
      </w:r>
      <w:r w:rsidR="00542811" w:rsidRPr="00A250A5">
        <w:rPr>
          <w:rFonts w:eastAsiaTheme="minorEastAsia" w:hint="eastAsia"/>
          <w:b/>
          <w:lang w:eastAsia="zh-CN"/>
        </w:rPr>
        <w:t>.</w:t>
      </w:r>
      <w:r w:rsidRPr="00A250A5">
        <w:rPr>
          <w:rFonts w:eastAsiaTheme="minorEastAsia" w:hint="eastAsia"/>
          <w:b/>
          <w:lang w:eastAsia="zh-CN"/>
        </w:rPr>
        <w:t>2.1</w:t>
      </w:r>
      <w:r w:rsidR="00542811" w:rsidRPr="00A250A5">
        <w:rPr>
          <w:b/>
        </w:rPr>
        <w:t xml:space="preserve"> Transfer Syntax Error</w:t>
      </w:r>
    </w:p>
    <w:p w:rsidR="00916E2F" w:rsidRPr="002A2132" w:rsidRDefault="00542811" w:rsidP="00E32CAC">
      <w:pPr>
        <w:rPr>
          <w:rFonts w:eastAsia="MS Mincho"/>
          <w:sz w:val="24"/>
          <w:szCs w:val="24"/>
        </w:rPr>
      </w:pPr>
      <w:r>
        <w:rPr>
          <w:rFonts w:hint="eastAsia"/>
          <w:szCs w:val="24"/>
        </w:rPr>
        <w:t xml:space="preserve">    </w:t>
      </w:r>
      <w:r>
        <w:rPr>
          <w:rFonts w:hint="eastAsia"/>
          <w:szCs w:val="24"/>
        </w:rPr>
        <w:t>当接收</w:t>
      </w:r>
      <w:proofErr w:type="gramStart"/>
      <w:r>
        <w:rPr>
          <w:rFonts w:hint="eastAsia"/>
          <w:szCs w:val="24"/>
        </w:rPr>
        <w:t>端无法</w:t>
      </w:r>
      <w:proofErr w:type="gramEnd"/>
      <w:r>
        <w:rPr>
          <w:rFonts w:hint="eastAsia"/>
          <w:szCs w:val="24"/>
        </w:rPr>
        <w:t>解码接收的物理消息时，出现一个传输语法错误。传输语</w:t>
      </w:r>
      <w:r w:rsidR="00916E2F" w:rsidRPr="002A2132">
        <w:rPr>
          <w:rFonts w:hint="eastAsia"/>
          <w:sz w:val="24"/>
          <w:szCs w:val="24"/>
        </w:rPr>
        <w:t>法错误总是在</w:t>
      </w:r>
      <w:r w:rsidR="00916E2F" w:rsidRPr="002A2132">
        <w:rPr>
          <w:sz w:val="24"/>
          <w:szCs w:val="24"/>
        </w:rPr>
        <w:t>ASN.1</w:t>
      </w:r>
      <w:r>
        <w:rPr>
          <w:rFonts w:hint="eastAsia"/>
          <w:szCs w:val="24"/>
        </w:rPr>
        <w:t>解码过程中检测到。如果出现一个传输语法错误，那么接收端将发起具有该传输语</w:t>
      </w:r>
      <w:r w:rsidR="00916E2F" w:rsidRPr="002A2132">
        <w:rPr>
          <w:rFonts w:hint="eastAsia"/>
          <w:sz w:val="24"/>
          <w:szCs w:val="24"/>
        </w:rPr>
        <w:t>法（</w:t>
      </w:r>
      <w:r w:rsidR="00916E2F" w:rsidRPr="002A2132">
        <w:rPr>
          <w:sz w:val="24"/>
          <w:szCs w:val="24"/>
        </w:rPr>
        <w:t>Transfer Syntax</w:t>
      </w:r>
      <w:r w:rsidR="00916E2F" w:rsidRPr="002A2132">
        <w:rPr>
          <w:rFonts w:hint="eastAsia"/>
          <w:sz w:val="24"/>
          <w:szCs w:val="24"/>
        </w:rPr>
        <w:t>）协议错误原因值的错误指示（</w:t>
      </w:r>
      <w:r w:rsidR="00916E2F" w:rsidRPr="002A2132">
        <w:rPr>
          <w:sz w:val="24"/>
          <w:szCs w:val="24"/>
        </w:rPr>
        <w:t>Error Indication</w:t>
      </w:r>
      <w:r w:rsidR="00916E2F" w:rsidRPr="002A2132">
        <w:rPr>
          <w:rFonts w:hint="eastAsia"/>
          <w:sz w:val="24"/>
          <w:szCs w:val="24"/>
        </w:rPr>
        <w:t>）过程。</w:t>
      </w:r>
    </w:p>
    <w:p w:rsidR="00916E2F" w:rsidRPr="002A2132" w:rsidRDefault="00542811" w:rsidP="00E32CAC">
      <w:pPr>
        <w:rPr>
          <w:sz w:val="24"/>
          <w:szCs w:val="24"/>
        </w:rPr>
      </w:pPr>
      <w:r>
        <w:rPr>
          <w:rFonts w:hint="eastAsia"/>
          <w:szCs w:val="24"/>
        </w:rPr>
        <w:t>传输语</w:t>
      </w:r>
      <w:r w:rsidR="00916E2F" w:rsidRPr="002A2132">
        <w:rPr>
          <w:rFonts w:hint="eastAsia"/>
          <w:sz w:val="24"/>
          <w:szCs w:val="24"/>
        </w:rPr>
        <w:t>法错误的</w:t>
      </w:r>
      <w:r>
        <w:rPr>
          <w:rFonts w:hint="eastAsia"/>
          <w:szCs w:val="24"/>
        </w:rPr>
        <w:t>例子</w:t>
      </w:r>
      <w:r w:rsidR="00916E2F" w:rsidRPr="002A2132">
        <w:rPr>
          <w:rFonts w:hint="eastAsia"/>
          <w:sz w:val="24"/>
          <w:szCs w:val="24"/>
        </w:rPr>
        <w:t>：</w:t>
      </w:r>
    </w:p>
    <w:p w:rsidR="00916E2F" w:rsidRPr="002A2132" w:rsidRDefault="001B1C5F" w:rsidP="00E32CAC">
      <w:pPr>
        <w:rPr>
          <w:sz w:val="24"/>
          <w:szCs w:val="24"/>
        </w:rPr>
      </w:pPr>
      <w:r>
        <w:rPr>
          <w:rFonts w:hint="eastAsia"/>
          <w:szCs w:val="24"/>
        </w:rPr>
        <w:t>1</w:t>
      </w:r>
      <w:r w:rsidR="00542811">
        <w:rPr>
          <w:rFonts w:hint="eastAsia"/>
          <w:szCs w:val="24"/>
        </w:rPr>
        <w:t>.</w:t>
      </w:r>
      <w:r w:rsidR="00916E2F" w:rsidRPr="002A2132">
        <w:rPr>
          <w:rFonts w:hint="eastAsia"/>
          <w:sz w:val="24"/>
          <w:szCs w:val="24"/>
        </w:rPr>
        <w:t>违反消息的</w:t>
      </w:r>
      <w:r w:rsidR="00916E2F" w:rsidRPr="002A2132">
        <w:rPr>
          <w:sz w:val="24"/>
          <w:szCs w:val="24"/>
        </w:rPr>
        <w:t>ASN.1</w:t>
      </w:r>
      <w:r w:rsidR="00542811">
        <w:rPr>
          <w:rFonts w:hint="eastAsia"/>
          <w:szCs w:val="24"/>
        </w:rPr>
        <w:t>定义的范围值</w:t>
      </w:r>
      <w:r w:rsidR="00916E2F" w:rsidRPr="002A2132">
        <w:rPr>
          <w:rFonts w:hint="eastAsia"/>
          <w:sz w:val="24"/>
          <w:szCs w:val="24"/>
        </w:rPr>
        <w:t>，例如：如果一个</w:t>
      </w:r>
      <w:r w:rsidR="00916E2F" w:rsidRPr="002A2132">
        <w:rPr>
          <w:rFonts w:hint="eastAsia"/>
          <w:sz w:val="24"/>
          <w:szCs w:val="24"/>
        </w:rPr>
        <w:t>IE</w:t>
      </w:r>
      <w:r w:rsidR="00916E2F" w:rsidRPr="002A2132">
        <w:rPr>
          <w:rFonts w:hint="eastAsia"/>
          <w:sz w:val="24"/>
          <w:szCs w:val="24"/>
        </w:rPr>
        <w:t>有一个定义为</w:t>
      </w:r>
      <w:r w:rsidR="00916E2F" w:rsidRPr="002A2132">
        <w:rPr>
          <w:rFonts w:hint="eastAsia"/>
          <w:sz w:val="24"/>
          <w:szCs w:val="24"/>
        </w:rPr>
        <w:t>0</w:t>
      </w:r>
      <w:r w:rsidR="00916E2F" w:rsidRPr="002A2132">
        <w:rPr>
          <w:rFonts w:hint="eastAsia"/>
          <w:sz w:val="24"/>
          <w:szCs w:val="24"/>
        </w:rPr>
        <w:t>～</w:t>
      </w:r>
      <w:r w:rsidR="00916E2F" w:rsidRPr="002A2132">
        <w:rPr>
          <w:rFonts w:hint="eastAsia"/>
          <w:sz w:val="24"/>
          <w:szCs w:val="24"/>
        </w:rPr>
        <w:t>10</w:t>
      </w:r>
      <w:r w:rsidR="00916E2F" w:rsidRPr="002A2132">
        <w:rPr>
          <w:rFonts w:hint="eastAsia"/>
          <w:sz w:val="24"/>
          <w:szCs w:val="24"/>
        </w:rPr>
        <w:t>的范围值（</w:t>
      </w:r>
      <w:r w:rsidR="00916E2F" w:rsidRPr="002A2132">
        <w:rPr>
          <w:sz w:val="24"/>
          <w:szCs w:val="24"/>
        </w:rPr>
        <w:t>ASN.1: INTEGER (0..10)</w:t>
      </w:r>
      <w:r w:rsidR="00916E2F" w:rsidRPr="002A2132">
        <w:rPr>
          <w:rFonts w:hint="eastAsia"/>
          <w:sz w:val="24"/>
          <w:szCs w:val="24"/>
        </w:rPr>
        <w:t>），如果接收到</w:t>
      </w:r>
      <w:r w:rsidR="00916E2F" w:rsidRPr="002A2132">
        <w:rPr>
          <w:rFonts w:hint="eastAsia"/>
          <w:sz w:val="24"/>
          <w:szCs w:val="24"/>
        </w:rPr>
        <w:t>12</w:t>
      </w:r>
      <w:r w:rsidR="00542811">
        <w:rPr>
          <w:rFonts w:hint="eastAsia"/>
          <w:szCs w:val="24"/>
        </w:rPr>
        <w:t>，那么将视作一个传输语法错误</w:t>
      </w:r>
      <w:r w:rsidR="00916E2F" w:rsidRPr="002A2132">
        <w:rPr>
          <w:rFonts w:hint="eastAsia"/>
          <w:sz w:val="24"/>
          <w:szCs w:val="24"/>
        </w:rPr>
        <w:t>。</w:t>
      </w:r>
    </w:p>
    <w:p w:rsidR="00916E2F" w:rsidRPr="002A2132" w:rsidRDefault="001B1C5F" w:rsidP="00E32CAC">
      <w:pPr>
        <w:rPr>
          <w:sz w:val="24"/>
          <w:szCs w:val="24"/>
        </w:rPr>
      </w:pPr>
      <w:r>
        <w:rPr>
          <w:rFonts w:hint="eastAsia"/>
          <w:szCs w:val="24"/>
        </w:rPr>
        <w:t>2</w:t>
      </w:r>
      <w:r w:rsidR="00542811">
        <w:rPr>
          <w:rFonts w:hint="eastAsia"/>
          <w:szCs w:val="24"/>
        </w:rPr>
        <w:t>.</w:t>
      </w:r>
      <w:r w:rsidR="00542811">
        <w:rPr>
          <w:rFonts w:hint="eastAsia"/>
          <w:szCs w:val="24"/>
        </w:rPr>
        <w:t>违反列表元素个数的约束</w:t>
      </w:r>
      <w:r w:rsidR="00916E2F" w:rsidRPr="002A2132">
        <w:rPr>
          <w:rFonts w:hint="eastAsia"/>
          <w:sz w:val="24"/>
          <w:szCs w:val="24"/>
        </w:rPr>
        <w:t>。例如：如果一个列表定义包含</w:t>
      </w:r>
      <w:r w:rsidR="00916E2F" w:rsidRPr="002A2132">
        <w:rPr>
          <w:rFonts w:hint="eastAsia"/>
          <w:sz w:val="24"/>
          <w:szCs w:val="24"/>
        </w:rPr>
        <w:t>1</w:t>
      </w:r>
      <w:r w:rsidR="00916E2F" w:rsidRPr="002A2132">
        <w:rPr>
          <w:rFonts w:hint="eastAsia"/>
          <w:sz w:val="24"/>
          <w:szCs w:val="24"/>
        </w:rPr>
        <w:t>～</w:t>
      </w:r>
      <w:r w:rsidR="00916E2F" w:rsidRPr="002A2132">
        <w:rPr>
          <w:rFonts w:hint="eastAsia"/>
          <w:sz w:val="24"/>
          <w:szCs w:val="24"/>
        </w:rPr>
        <w:t>10</w:t>
      </w:r>
      <w:r w:rsidR="00916E2F" w:rsidRPr="002A2132">
        <w:rPr>
          <w:rFonts w:hint="eastAsia"/>
          <w:sz w:val="24"/>
          <w:szCs w:val="24"/>
        </w:rPr>
        <w:t>个元素，如果接受到</w:t>
      </w:r>
      <w:r w:rsidR="00916E2F" w:rsidRPr="002A2132">
        <w:rPr>
          <w:rFonts w:hint="eastAsia"/>
          <w:sz w:val="24"/>
          <w:szCs w:val="24"/>
        </w:rPr>
        <w:t>12</w:t>
      </w:r>
      <w:r w:rsidR="00542811">
        <w:rPr>
          <w:rFonts w:hint="eastAsia"/>
          <w:szCs w:val="24"/>
        </w:rPr>
        <w:t>个元素，那么将视作一个传输语法错误</w:t>
      </w:r>
      <w:r w:rsidR="00916E2F" w:rsidRPr="002A2132">
        <w:rPr>
          <w:rFonts w:hint="eastAsia"/>
          <w:sz w:val="24"/>
          <w:szCs w:val="24"/>
        </w:rPr>
        <w:t>。</w:t>
      </w:r>
    </w:p>
    <w:p w:rsidR="00916E2F" w:rsidRPr="002A2132" w:rsidRDefault="001B1C5F" w:rsidP="00E32CAC">
      <w:pPr>
        <w:rPr>
          <w:sz w:val="24"/>
          <w:szCs w:val="24"/>
        </w:rPr>
      </w:pPr>
      <w:r>
        <w:rPr>
          <w:rFonts w:hint="eastAsia"/>
          <w:szCs w:val="24"/>
        </w:rPr>
        <w:t>3</w:t>
      </w:r>
      <w:r w:rsidR="00542811">
        <w:rPr>
          <w:rFonts w:hint="eastAsia"/>
          <w:szCs w:val="24"/>
        </w:rPr>
        <w:t>.</w:t>
      </w:r>
      <w:r w:rsidR="00916E2F" w:rsidRPr="002A2132">
        <w:rPr>
          <w:rFonts w:hint="eastAsia"/>
          <w:sz w:val="24"/>
          <w:szCs w:val="24"/>
        </w:rPr>
        <w:t>丢失</w:t>
      </w:r>
      <w:r w:rsidR="00916E2F" w:rsidRPr="002A2132">
        <w:rPr>
          <w:sz w:val="24"/>
          <w:szCs w:val="24"/>
        </w:rPr>
        <w:t>ASN.1 SEQUENCE</w:t>
      </w:r>
      <w:r w:rsidR="00542811">
        <w:rPr>
          <w:rFonts w:hint="eastAsia"/>
          <w:szCs w:val="24"/>
        </w:rPr>
        <w:t>中定义的强制存在的</w:t>
      </w:r>
      <w:r w:rsidR="00916E2F" w:rsidRPr="002A2132">
        <w:rPr>
          <w:rFonts w:hint="eastAsia"/>
          <w:sz w:val="24"/>
          <w:szCs w:val="24"/>
        </w:rPr>
        <w:t>元素。</w:t>
      </w:r>
    </w:p>
    <w:p w:rsidR="00916E2F" w:rsidRPr="002A2132" w:rsidRDefault="001B1C5F" w:rsidP="00E32CAC">
      <w:pPr>
        <w:rPr>
          <w:sz w:val="24"/>
          <w:szCs w:val="24"/>
        </w:rPr>
      </w:pPr>
      <w:r>
        <w:rPr>
          <w:rFonts w:hint="eastAsia"/>
          <w:szCs w:val="24"/>
        </w:rPr>
        <w:t>4</w:t>
      </w:r>
      <w:r w:rsidR="00542811">
        <w:rPr>
          <w:rFonts w:hint="eastAsia"/>
          <w:szCs w:val="24"/>
        </w:rPr>
        <w:t>.</w:t>
      </w:r>
      <w:r w:rsidR="00542811">
        <w:rPr>
          <w:rFonts w:hint="eastAsia"/>
          <w:szCs w:val="24"/>
        </w:rPr>
        <w:t>与</w:t>
      </w:r>
      <w:r w:rsidR="00916E2F" w:rsidRPr="002A2132">
        <w:rPr>
          <w:sz w:val="24"/>
          <w:szCs w:val="24"/>
        </w:rPr>
        <w:t xml:space="preserve">ASN.1 SEQUENCE </w:t>
      </w:r>
      <w:r w:rsidR="00916E2F" w:rsidRPr="002A2132">
        <w:rPr>
          <w:rFonts w:hint="eastAsia"/>
          <w:sz w:val="24"/>
          <w:szCs w:val="24"/>
        </w:rPr>
        <w:t>定义</w:t>
      </w:r>
      <w:r w:rsidR="00542811">
        <w:rPr>
          <w:rFonts w:hint="eastAsia"/>
          <w:szCs w:val="24"/>
        </w:rPr>
        <w:t>的顺序不同的错误的元素顺序</w:t>
      </w:r>
      <w:r w:rsidR="00916E2F" w:rsidRPr="002A2132">
        <w:rPr>
          <w:rFonts w:hint="eastAsia"/>
          <w:sz w:val="24"/>
          <w:szCs w:val="24"/>
        </w:rPr>
        <w:t>。</w:t>
      </w:r>
    </w:p>
    <w:p w:rsidR="00B065A3" w:rsidRPr="00A250A5" w:rsidRDefault="001B1C5F" w:rsidP="001B1C5F">
      <w:pPr>
        <w:pStyle w:val="3"/>
        <w:rPr>
          <w:b/>
          <w:lang w:eastAsia="zh-CN"/>
        </w:rPr>
      </w:pPr>
      <w:bookmarkStart w:id="7" w:name="_Toc233178717"/>
      <w:bookmarkStart w:id="8" w:name="_Toc246050177"/>
      <w:r w:rsidRPr="00A250A5">
        <w:rPr>
          <w:rFonts w:hint="eastAsia"/>
          <w:b/>
          <w:lang w:eastAsia="zh-CN"/>
        </w:rPr>
        <w:t>1.</w:t>
      </w:r>
      <w:r w:rsidR="00027C24" w:rsidRPr="00A250A5">
        <w:rPr>
          <w:rFonts w:hint="eastAsia"/>
          <w:b/>
          <w:lang w:eastAsia="zh-CN"/>
        </w:rPr>
        <w:t>2</w:t>
      </w:r>
      <w:r w:rsidR="00B065A3" w:rsidRPr="00A250A5">
        <w:rPr>
          <w:rFonts w:hint="eastAsia"/>
          <w:b/>
          <w:lang w:eastAsia="zh-CN"/>
        </w:rPr>
        <w:t>.</w:t>
      </w:r>
      <w:r w:rsidR="00027C24" w:rsidRPr="00A250A5">
        <w:rPr>
          <w:rFonts w:hint="eastAsia"/>
          <w:b/>
          <w:lang w:eastAsia="zh-CN"/>
        </w:rPr>
        <w:t xml:space="preserve">2 </w:t>
      </w:r>
      <w:r w:rsidR="00B065A3" w:rsidRPr="00A250A5">
        <w:rPr>
          <w:b/>
        </w:rPr>
        <w:t>Abstract Syntax Error</w:t>
      </w:r>
      <w:r w:rsidR="00B065A3" w:rsidRPr="00A250A5">
        <w:rPr>
          <w:rFonts w:hint="eastAsia"/>
          <w:b/>
          <w:lang w:eastAsia="zh-CN"/>
        </w:rPr>
        <w:t xml:space="preserve"> </w:t>
      </w:r>
    </w:p>
    <w:bookmarkEnd w:id="7"/>
    <w:bookmarkEnd w:id="8"/>
    <w:p w:rsidR="00916E2F" w:rsidRPr="002A2132" w:rsidRDefault="00B065A3" w:rsidP="00E32CAC">
      <w:pPr>
        <w:rPr>
          <w:sz w:val="24"/>
          <w:szCs w:val="24"/>
        </w:rPr>
      </w:pPr>
      <w:r>
        <w:rPr>
          <w:rFonts w:hint="eastAsia"/>
          <w:szCs w:val="24"/>
        </w:rPr>
        <w:t xml:space="preserve">    </w:t>
      </w:r>
      <w:r>
        <w:rPr>
          <w:rFonts w:hint="eastAsia"/>
          <w:szCs w:val="24"/>
        </w:rPr>
        <w:t>一个抽象语</w:t>
      </w:r>
      <w:r w:rsidR="00916E2F" w:rsidRPr="002A2132">
        <w:rPr>
          <w:rFonts w:hint="eastAsia"/>
          <w:sz w:val="24"/>
          <w:szCs w:val="24"/>
        </w:rPr>
        <w:t>法错误</w:t>
      </w:r>
      <w:r>
        <w:rPr>
          <w:rFonts w:hint="eastAsia"/>
          <w:szCs w:val="24"/>
        </w:rPr>
        <w:t>发生在</w:t>
      </w:r>
      <w:r w:rsidRPr="002A2132">
        <w:rPr>
          <w:rFonts w:hint="eastAsia"/>
          <w:sz w:val="24"/>
          <w:szCs w:val="24"/>
        </w:rPr>
        <w:t>接收到功能性</w:t>
      </w:r>
      <w:r w:rsidRPr="002A2132">
        <w:rPr>
          <w:sz w:val="24"/>
          <w:szCs w:val="24"/>
        </w:rPr>
        <w:t xml:space="preserve">S1AP </w:t>
      </w:r>
      <w:r w:rsidRPr="002A2132">
        <w:rPr>
          <w:rFonts w:hint="eastAsia"/>
          <w:sz w:val="24"/>
          <w:szCs w:val="24"/>
        </w:rPr>
        <w:t>实体时</w:t>
      </w:r>
      <w:r>
        <w:rPr>
          <w:rFonts w:hint="eastAsia"/>
          <w:szCs w:val="24"/>
        </w:rPr>
        <w:t>，有下列情形</w:t>
      </w:r>
      <w:r w:rsidR="00916E2F" w:rsidRPr="002A2132">
        <w:rPr>
          <w:rFonts w:hint="eastAsia"/>
          <w:sz w:val="24"/>
          <w:szCs w:val="24"/>
        </w:rPr>
        <w:t>：</w:t>
      </w:r>
    </w:p>
    <w:p w:rsidR="00916E2F" w:rsidRPr="002A2132" w:rsidRDefault="001B1C5F" w:rsidP="00E32CAC">
      <w:pPr>
        <w:rPr>
          <w:sz w:val="24"/>
          <w:szCs w:val="24"/>
        </w:rPr>
      </w:pPr>
      <w:r>
        <w:rPr>
          <w:rFonts w:hint="eastAsia"/>
          <w:szCs w:val="24"/>
        </w:rPr>
        <w:t>1</w:t>
      </w:r>
      <w:r w:rsidR="00916E2F" w:rsidRPr="002A2132">
        <w:rPr>
          <w:sz w:val="24"/>
          <w:szCs w:val="24"/>
        </w:rPr>
        <w:t>.</w:t>
      </w:r>
      <w:r w:rsidR="00916E2F" w:rsidRPr="002A2132">
        <w:rPr>
          <w:sz w:val="24"/>
          <w:szCs w:val="24"/>
        </w:rPr>
        <w:tab/>
      </w:r>
      <w:r w:rsidR="00916E2F" w:rsidRPr="002A2132">
        <w:rPr>
          <w:rFonts w:hint="eastAsia"/>
          <w:sz w:val="24"/>
          <w:szCs w:val="24"/>
        </w:rPr>
        <w:t>接收到无法理解的</w:t>
      </w:r>
      <w:r w:rsidR="00916E2F" w:rsidRPr="002A2132">
        <w:rPr>
          <w:sz w:val="24"/>
          <w:szCs w:val="24"/>
        </w:rPr>
        <w:t xml:space="preserve"> IEs </w:t>
      </w:r>
      <w:r w:rsidR="00916E2F" w:rsidRPr="002A2132">
        <w:rPr>
          <w:rFonts w:hint="eastAsia"/>
          <w:sz w:val="24"/>
          <w:szCs w:val="24"/>
        </w:rPr>
        <w:t>或</w:t>
      </w:r>
      <w:r w:rsidR="00916E2F" w:rsidRPr="002A2132">
        <w:rPr>
          <w:sz w:val="24"/>
          <w:szCs w:val="24"/>
        </w:rPr>
        <w:t xml:space="preserve">IE </w:t>
      </w:r>
      <w:r w:rsidR="00916E2F" w:rsidRPr="002A2132">
        <w:rPr>
          <w:rFonts w:hint="eastAsia"/>
          <w:sz w:val="24"/>
          <w:szCs w:val="24"/>
        </w:rPr>
        <w:t>组（未知的</w:t>
      </w:r>
      <w:r w:rsidR="00916E2F" w:rsidRPr="002A2132">
        <w:rPr>
          <w:sz w:val="24"/>
          <w:szCs w:val="24"/>
        </w:rPr>
        <w:t xml:space="preserve">IE </w:t>
      </w:r>
      <w:r w:rsidR="00916E2F" w:rsidRPr="002A2132">
        <w:rPr>
          <w:rFonts w:eastAsia="MS Mincho"/>
          <w:sz w:val="24"/>
          <w:szCs w:val="24"/>
        </w:rPr>
        <w:t>ID</w:t>
      </w:r>
      <w:r w:rsidR="00916E2F" w:rsidRPr="002A2132">
        <w:rPr>
          <w:rFonts w:hint="eastAsia"/>
          <w:sz w:val="24"/>
          <w:szCs w:val="24"/>
        </w:rPr>
        <w:t>）；</w:t>
      </w:r>
    </w:p>
    <w:p w:rsidR="00916E2F" w:rsidRPr="002A2132" w:rsidRDefault="001B1C5F" w:rsidP="00E32CAC">
      <w:pPr>
        <w:rPr>
          <w:sz w:val="24"/>
          <w:szCs w:val="24"/>
        </w:rPr>
      </w:pPr>
      <w:r>
        <w:rPr>
          <w:rFonts w:hint="eastAsia"/>
          <w:szCs w:val="24"/>
        </w:rPr>
        <w:lastRenderedPageBreak/>
        <w:t>2</w:t>
      </w:r>
      <w:r w:rsidR="00916E2F" w:rsidRPr="002A2132">
        <w:rPr>
          <w:sz w:val="24"/>
          <w:szCs w:val="24"/>
        </w:rPr>
        <w:t>.</w:t>
      </w:r>
      <w:r w:rsidR="00916E2F" w:rsidRPr="002A2132">
        <w:rPr>
          <w:sz w:val="24"/>
          <w:szCs w:val="24"/>
        </w:rPr>
        <w:tab/>
      </w:r>
      <w:r w:rsidR="00916E2F" w:rsidRPr="002A2132">
        <w:rPr>
          <w:rFonts w:hint="eastAsia"/>
          <w:sz w:val="24"/>
          <w:szCs w:val="24"/>
        </w:rPr>
        <w:t>接收违反逻辑范围的</w:t>
      </w:r>
      <w:r w:rsidR="00916E2F" w:rsidRPr="002A2132">
        <w:rPr>
          <w:sz w:val="24"/>
          <w:szCs w:val="24"/>
        </w:rPr>
        <w:t xml:space="preserve">IEs </w:t>
      </w:r>
      <w:r w:rsidR="00916E2F" w:rsidRPr="002A2132">
        <w:rPr>
          <w:rFonts w:hint="eastAsia"/>
          <w:sz w:val="24"/>
          <w:szCs w:val="24"/>
        </w:rPr>
        <w:t>（例如：</w:t>
      </w:r>
      <w:r w:rsidR="00916E2F" w:rsidRPr="002A2132">
        <w:rPr>
          <w:sz w:val="24"/>
          <w:szCs w:val="24"/>
        </w:rPr>
        <w:t>ASN.1</w:t>
      </w:r>
      <w:r w:rsidR="00916E2F" w:rsidRPr="002A2132">
        <w:rPr>
          <w:rFonts w:hint="eastAsia"/>
          <w:sz w:val="24"/>
          <w:szCs w:val="24"/>
        </w:rPr>
        <w:t>定义：</w:t>
      </w:r>
      <w:r w:rsidR="00916E2F" w:rsidRPr="002A2132">
        <w:rPr>
          <w:rFonts w:hint="eastAsia"/>
          <w:sz w:val="24"/>
          <w:szCs w:val="24"/>
        </w:rPr>
        <w:t>0</w:t>
      </w:r>
      <w:r w:rsidR="00916E2F" w:rsidRPr="002A2132">
        <w:rPr>
          <w:rFonts w:hint="eastAsia"/>
          <w:sz w:val="24"/>
          <w:szCs w:val="24"/>
        </w:rPr>
        <w:t>～</w:t>
      </w:r>
      <w:r w:rsidR="00916E2F" w:rsidRPr="002A2132">
        <w:rPr>
          <w:rFonts w:hint="eastAsia"/>
          <w:sz w:val="24"/>
          <w:szCs w:val="24"/>
        </w:rPr>
        <w:t>15</w:t>
      </w:r>
      <w:r w:rsidR="00916E2F" w:rsidRPr="002A2132">
        <w:rPr>
          <w:rFonts w:hint="eastAsia"/>
          <w:sz w:val="24"/>
          <w:szCs w:val="24"/>
        </w:rPr>
        <w:t>，逻辑范围是</w:t>
      </w:r>
      <w:r w:rsidR="00916E2F" w:rsidRPr="002A2132">
        <w:rPr>
          <w:rFonts w:hint="eastAsia"/>
          <w:sz w:val="24"/>
          <w:szCs w:val="24"/>
        </w:rPr>
        <w:t>0</w:t>
      </w:r>
      <w:r w:rsidR="00916E2F" w:rsidRPr="002A2132">
        <w:rPr>
          <w:rFonts w:hint="eastAsia"/>
          <w:sz w:val="24"/>
          <w:szCs w:val="24"/>
        </w:rPr>
        <w:t>～</w:t>
      </w:r>
      <w:r w:rsidR="00916E2F" w:rsidRPr="002A2132">
        <w:rPr>
          <w:rFonts w:hint="eastAsia"/>
          <w:sz w:val="24"/>
          <w:szCs w:val="24"/>
        </w:rPr>
        <w:t>10</w:t>
      </w:r>
      <w:r w:rsidR="00916E2F" w:rsidRPr="002A2132">
        <w:rPr>
          <w:rFonts w:hint="eastAsia"/>
          <w:sz w:val="24"/>
          <w:szCs w:val="24"/>
        </w:rPr>
        <w:t>（值</w:t>
      </w:r>
      <w:r w:rsidR="00916E2F" w:rsidRPr="002A2132">
        <w:rPr>
          <w:rFonts w:hint="eastAsia"/>
          <w:sz w:val="24"/>
          <w:szCs w:val="24"/>
        </w:rPr>
        <w:t>11</w:t>
      </w:r>
      <w:r w:rsidR="00916E2F" w:rsidRPr="002A2132">
        <w:rPr>
          <w:rFonts w:hint="eastAsia"/>
          <w:sz w:val="24"/>
          <w:szCs w:val="24"/>
        </w:rPr>
        <w:t>～</w:t>
      </w:r>
      <w:r w:rsidR="00916E2F" w:rsidRPr="002A2132">
        <w:rPr>
          <w:rFonts w:hint="eastAsia"/>
          <w:sz w:val="24"/>
          <w:szCs w:val="24"/>
        </w:rPr>
        <w:t>15</w:t>
      </w:r>
      <w:r w:rsidR="00916E2F" w:rsidRPr="002A2132">
        <w:rPr>
          <w:rFonts w:hint="eastAsia"/>
          <w:sz w:val="24"/>
          <w:szCs w:val="24"/>
        </w:rPr>
        <w:t>是无法理解的），那么如果接收到</w:t>
      </w:r>
      <w:r w:rsidR="00916E2F" w:rsidRPr="002A2132">
        <w:rPr>
          <w:rFonts w:hint="eastAsia"/>
          <w:sz w:val="24"/>
          <w:szCs w:val="24"/>
        </w:rPr>
        <w:t>12</w:t>
      </w:r>
      <w:r w:rsidR="00B065A3">
        <w:rPr>
          <w:rFonts w:hint="eastAsia"/>
          <w:szCs w:val="24"/>
        </w:rPr>
        <w:t>，将视为一个抽象语</w:t>
      </w:r>
      <w:r w:rsidR="00916E2F" w:rsidRPr="002A2132">
        <w:rPr>
          <w:rFonts w:hint="eastAsia"/>
          <w:sz w:val="24"/>
          <w:szCs w:val="24"/>
        </w:rPr>
        <w:t>法错误，使用由该消息产生者发送的临界信息处理）；</w:t>
      </w:r>
    </w:p>
    <w:p w:rsidR="00916E2F" w:rsidRPr="002A2132" w:rsidRDefault="001B1C5F" w:rsidP="00E32CAC">
      <w:pPr>
        <w:rPr>
          <w:sz w:val="24"/>
          <w:szCs w:val="24"/>
        </w:rPr>
      </w:pPr>
      <w:r>
        <w:rPr>
          <w:rFonts w:hint="eastAsia"/>
          <w:szCs w:val="24"/>
        </w:rPr>
        <w:t>3</w:t>
      </w:r>
      <w:r w:rsidR="00916E2F" w:rsidRPr="002A2132">
        <w:rPr>
          <w:sz w:val="24"/>
          <w:szCs w:val="24"/>
        </w:rPr>
        <w:t>.</w:t>
      </w:r>
      <w:r w:rsidR="00916E2F" w:rsidRPr="002A2132">
        <w:rPr>
          <w:sz w:val="24"/>
          <w:szCs w:val="24"/>
        </w:rPr>
        <w:tab/>
      </w:r>
      <w:r w:rsidR="00916E2F" w:rsidRPr="002A2132">
        <w:rPr>
          <w:rFonts w:hint="eastAsia"/>
          <w:sz w:val="24"/>
          <w:szCs w:val="24"/>
        </w:rPr>
        <w:t>没有接收到</w:t>
      </w:r>
      <w:r w:rsidR="00916E2F" w:rsidRPr="002A2132">
        <w:rPr>
          <w:sz w:val="24"/>
          <w:szCs w:val="24"/>
        </w:rPr>
        <w:t xml:space="preserve">IEs </w:t>
      </w:r>
      <w:r w:rsidR="00916E2F" w:rsidRPr="002A2132">
        <w:rPr>
          <w:rFonts w:hint="eastAsia"/>
          <w:sz w:val="24"/>
          <w:szCs w:val="24"/>
        </w:rPr>
        <w:t>或</w:t>
      </w:r>
      <w:r w:rsidR="00916E2F" w:rsidRPr="002A2132">
        <w:rPr>
          <w:sz w:val="24"/>
          <w:szCs w:val="24"/>
        </w:rPr>
        <w:t>IE</w:t>
      </w:r>
      <w:r w:rsidR="00916E2F" w:rsidRPr="002A2132">
        <w:rPr>
          <w:rFonts w:hint="eastAsia"/>
          <w:sz w:val="24"/>
          <w:szCs w:val="24"/>
        </w:rPr>
        <w:t>组，但根据相关对象的特定描述，该</w:t>
      </w:r>
      <w:r w:rsidR="00916E2F" w:rsidRPr="002A2132">
        <w:rPr>
          <w:sz w:val="24"/>
          <w:szCs w:val="24"/>
        </w:rPr>
        <w:t xml:space="preserve"> IEs </w:t>
      </w:r>
      <w:r w:rsidR="00916E2F" w:rsidRPr="002A2132">
        <w:rPr>
          <w:rFonts w:hint="eastAsia"/>
          <w:sz w:val="24"/>
          <w:szCs w:val="24"/>
        </w:rPr>
        <w:t>或</w:t>
      </w:r>
      <w:r w:rsidR="00916E2F" w:rsidRPr="002A2132">
        <w:rPr>
          <w:sz w:val="24"/>
          <w:szCs w:val="24"/>
        </w:rPr>
        <w:t>IE</w:t>
      </w:r>
      <w:proofErr w:type="gramStart"/>
      <w:r w:rsidR="004D1C6D">
        <w:rPr>
          <w:rFonts w:hint="eastAsia"/>
          <w:szCs w:val="24"/>
        </w:rPr>
        <w:t>组应该</w:t>
      </w:r>
      <w:proofErr w:type="gramEnd"/>
      <w:r w:rsidR="004D1C6D">
        <w:rPr>
          <w:rFonts w:hint="eastAsia"/>
          <w:szCs w:val="24"/>
        </w:rPr>
        <w:t>已经在接收消息中</w:t>
      </w:r>
      <w:r w:rsidR="00916E2F" w:rsidRPr="002A2132">
        <w:rPr>
          <w:rFonts w:hint="eastAsia"/>
          <w:sz w:val="24"/>
          <w:szCs w:val="24"/>
        </w:rPr>
        <w:t>。</w:t>
      </w:r>
    </w:p>
    <w:p w:rsidR="00916E2F" w:rsidRPr="002A2132" w:rsidRDefault="001B1C5F" w:rsidP="00E32CAC">
      <w:pPr>
        <w:rPr>
          <w:sz w:val="24"/>
          <w:szCs w:val="24"/>
        </w:rPr>
      </w:pPr>
      <w:r>
        <w:rPr>
          <w:rFonts w:hint="eastAsia"/>
          <w:szCs w:val="24"/>
        </w:rPr>
        <w:t>4</w:t>
      </w:r>
      <w:r w:rsidR="00916E2F" w:rsidRPr="002A2132">
        <w:rPr>
          <w:sz w:val="24"/>
          <w:szCs w:val="24"/>
        </w:rPr>
        <w:t>.</w:t>
      </w:r>
      <w:r w:rsidR="00916E2F" w:rsidRPr="002A2132">
        <w:rPr>
          <w:sz w:val="24"/>
          <w:szCs w:val="24"/>
        </w:rPr>
        <w:tab/>
      </w:r>
      <w:r w:rsidR="00916E2F" w:rsidRPr="002A2132">
        <w:rPr>
          <w:rFonts w:hint="eastAsia"/>
          <w:sz w:val="24"/>
          <w:szCs w:val="24"/>
        </w:rPr>
        <w:t>接收到</w:t>
      </w:r>
      <w:r w:rsidR="00916E2F" w:rsidRPr="002A2132">
        <w:rPr>
          <w:sz w:val="24"/>
          <w:szCs w:val="24"/>
        </w:rPr>
        <w:t xml:space="preserve">IEs </w:t>
      </w:r>
      <w:r w:rsidR="00916E2F" w:rsidRPr="002A2132">
        <w:rPr>
          <w:rFonts w:hint="eastAsia"/>
          <w:sz w:val="24"/>
          <w:szCs w:val="24"/>
        </w:rPr>
        <w:t>或</w:t>
      </w:r>
      <w:r w:rsidR="00916E2F" w:rsidRPr="002A2132">
        <w:rPr>
          <w:sz w:val="24"/>
          <w:szCs w:val="24"/>
        </w:rPr>
        <w:t>IE</w:t>
      </w:r>
      <w:r w:rsidR="00916E2F" w:rsidRPr="002A2132">
        <w:rPr>
          <w:rFonts w:hint="eastAsia"/>
          <w:sz w:val="24"/>
          <w:szCs w:val="24"/>
        </w:rPr>
        <w:t>组，但作为该消息定义的一部分，顺序是错误的，或者同一个</w:t>
      </w:r>
      <w:r w:rsidR="00916E2F" w:rsidRPr="002A2132">
        <w:rPr>
          <w:sz w:val="24"/>
          <w:szCs w:val="24"/>
        </w:rPr>
        <w:t xml:space="preserve">IEs </w:t>
      </w:r>
      <w:r w:rsidR="00916E2F" w:rsidRPr="002A2132">
        <w:rPr>
          <w:rFonts w:hint="eastAsia"/>
          <w:sz w:val="24"/>
          <w:szCs w:val="24"/>
        </w:rPr>
        <w:t>或</w:t>
      </w:r>
      <w:r w:rsidR="00916E2F" w:rsidRPr="002A2132">
        <w:rPr>
          <w:sz w:val="24"/>
          <w:szCs w:val="24"/>
        </w:rPr>
        <w:t>IE</w:t>
      </w:r>
      <w:r w:rsidR="00916E2F" w:rsidRPr="002A2132">
        <w:rPr>
          <w:rFonts w:hint="eastAsia"/>
          <w:sz w:val="24"/>
          <w:szCs w:val="24"/>
        </w:rPr>
        <w:t>组</w:t>
      </w:r>
      <w:proofErr w:type="gramStart"/>
      <w:r w:rsidR="00916E2F" w:rsidRPr="002A2132">
        <w:rPr>
          <w:rFonts w:hint="eastAsia"/>
          <w:sz w:val="24"/>
          <w:szCs w:val="24"/>
        </w:rPr>
        <w:t>出现太</w:t>
      </w:r>
      <w:proofErr w:type="gramEnd"/>
      <w:r w:rsidR="00916E2F" w:rsidRPr="002A2132">
        <w:rPr>
          <w:rFonts w:hint="eastAsia"/>
          <w:sz w:val="24"/>
          <w:szCs w:val="24"/>
        </w:rPr>
        <w:t>多次；</w:t>
      </w:r>
    </w:p>
    <w:p w:rsidR="00916E2F" w:rsidRPr="002A2132" w:rsidRDefault="001B1C5F" w:rsidP="00E32CAC">
      <w:pPr>
        <w:rPr>
          <w:sz w:val="24"/>
          <w:szCs w:val="24"/>
        </w:rPr>
      </w:pPr>
      <w:r>
        <w:rPr>
          <w:rFonts w:hint="eastAsia"/>
          <w:szCs w:val="24"/>
        </w:rPr>
        <w:t>5</w:t>
      </w:r>
      <w:r w:rsidR="00916E2F" w:rsidRPr="002A2132">
        <w:rPr>
          <w:sz w:val="24"/>
          <w:szCs w:val="24"/>
        </w:rPr>
        <w:t>.</w:t>
      </w:r>
      <w:r w:rsidR="00916E2F" w:rsidRPr="002A2132">
        <w:rPr>
          <w:sz w:val="24"/>
          <w:szCs w:val="24"/>
        </w:rPr>
        <w:tab/>
      </w:r>
      <w:r w:rsidR="00916E2F" w:rsidRPr="002A2132">
        <w:rPr>
          <w:rFonts w:hint="eastAsia"/>
          <w:sz w:val="24"/>
          <w:szCs w:val="24"/>
        </w:rPr>
        <w:t>接收到</w:t>
      </w:r>
      <w:r w:rsidR="00916E2F" w:rsidRPr="002A2132">
        <w:rPr>
          <w:sz w:val="24"/>
          <w:szCs w:val="24"/>
        </w:rPr>
        <w:t xml:space="preserve">IEs </w:t>
      </w:r>
      <w:r w:rsidR="00916E2F" w:rsidRPr="002A2132">
        <w:rPr>
          <w:rFonts w:hint="eastAsia"/>
          <w:sz w:val="24"/>
          <w:szCs w:val="24"/>
        </w:rPr>
        <w:t>或</w:t>
      </w:r>
      <w:r w:rsidR="00916E2F" w:rsidRPr="002A2132">
        <w:rPr>
          <w:sz w:val="24"/>
          <w:szCs w:val="24"/>
        </w:rPr>
        <w:t>IE</w:t>
      </w:r>
      <w:r w:rsidR="00916E2F" w:rsidRPr="002A2132">
        <w:rPr>
          <w:rFonts w:hint="eastAsia"/>
          <w:sz w:val="24"/>
          <w:szCs w:val="24"/>
        </w:rPr>
        <w:t>组，但根据相关对象和特定条件的条件描述，该</w:t>
      </w:r>
      <w:r w:rsidR="00916E2F" w:rsidRPr="002A2132">
        <w:rPr>
          <w:sz w:val="24"/>
          <w:szCs w:val="24"/>
        </w:rPr>
        <w:t xml:space="preserve">IEs </w:t>
      </w:r>
      <w:r w:rsidR="00916E2F" w:rsidRPr="002A2132">
        <w:rPr>
          <w:rFonts w:hint="eastAsia"/>
          <w:sz w:val="24"/>
          <w:szCs w:val="24"/>
        </w:rPr>
        <w:t>或</w:t>
      </w:r>
      <w:r w:rsidR="00916E2F" w:rsidRPr="002A2132">
        <w:rPr>
          <w:sz w:val="24"/>
          <w:szCs w:val="24"/>
        </w:rPr>
        <w:t>IE</w:t>
      </w:r>
      <w:r w:rsidR="00916E2F" w:rsidRPr="002A2132">
        <w:rPr>
          <w:rFonts w:hint="eastAsia"/>
          <w:sz w:val="24"/>
          <w:szCs w:val="24"/>
        </w:rPr>
        <w:t>组是不应该出现在接收消息中的。</w:t>
      </w:r>
    </w:p>
    <w:p w:rsidR="004D1C6D" w:rsidRDefault="00165B3C" w:rsidP="00E32CAC">
      <w:pPr>
        <w:rPr>
          <w:szCs w:val="24"/>
        </w:rPr>
      </w:pPr>
      <w:r>
        <w:rPr>
          <w:rFonts w:hint="eastAsia"/>
          <w:sz w:val="24"/>
          <w:szCs w:val="24"/>
        </w:rPr>
        <w:t xml:space="preserve">     </w:t>
      </w:r>
      <w:r w:rsidR="00916E2F" w:rsidRPr="002A2132">
        <w:rPr>
          <w:rFonts w:hint="eastAsia"/>
          <w:sz w:val="24"/>
          <w:szCs w:val="24"/>
        </w:rPr>
        <w:t>类型</w:t>
      </w:r>
      <w:r w:rsidR="001B1C5F">
        <w:rPr>
          <w:rFonts w:hint="eastAsia"/>
          <w:szCs w:val="24"/>
        </w:rPr>
        <w:t>1</w:t>
      </w:r>
      <w:r w:rsidR="00916E2F" w:rsidRPr="002A2132">
        <w:rPr>
          <w:rFonts w:hint="eastAsia"/>
          <w:sz w:val="24"/>
          <w:szCs w:val="24"/>
        </w:rPr>
        <w:t>和</w:t>
      </w:r>
      <w:r w:rsidR="001B1C5F">
        <w:rPr>
          <w:rFonts w:hint="eastAsia"/>
          <w:szCs w:val="24"/>
        </w:rPr>
        <w:t>2</w:t>
      </w:r>
      <w:r w:rsidR="00445B19">
        <w:rPr>
          <w:rFonts w:hint="eastAsia"/>
          <w:szCs w:val="24"/>
        </w:rPr>
        <w:t>（</w:t>
      </w:r>
      <w:r w:rsidR="00445B19">
        <w:rPr>
          <w:rFonts w:hint="eastAsia"/>
          <w:szCs w:val="24"/>
        </w:rPr>
        <w:t>not comprehended IE/IE group</w:t>
      </w:r>
      <w:r w:rsidR="00916E2F" w:rsidRPr="002A2132">
        <w:rPr>
          <w:rFonts w:hint="eastAsia"/>
          <w:sz w:val="24"/>
          <w:szCs w:val="24"/>
        </w:rPr>
        <w:t>）按照接收的临界信息（</w:t>
      </w:r>
      <w:r w:rsidR="00916E2F" w:rsidRPr="002A2132">
        <w:rPr>
          <w:sz w:val="24"/>
          <w:szCs w:val="24"/>
        </w:rPr>
        <w:t>Criticality information</w:t>
      </w:r>
      <w:r w:rsidR="00916E2F" w:rsidRPr="002A2132">
        <w:rPr>
          <w:rFonts w:hint="eastAsia"/>
          <w:sz w:val="24"/>
          <w:szCs w:val="24"/>
        </w:rPr>
        <w:t>）来处理。</w:t>
      </w:r>
    </w:p>
    <w:p w:rsidR="004D1C6D" w:rsidRPr="00165B3C" w:rsidRDefault="00165B3C" w:rsidP="00E32CAC">
      <w:pPr>
        <w:rPr>
          <w:szCs w:val="24"/>
        </w:rPr>
      </w:pPr>
      <w:r>
        <w:rPr>
          <w:rFonts w:hint="eastAsia"/>
          <w:sz w:val="24"/>
          <w:szCs w:val="24"/>
        </w:rPr>
        <w:t xml:space="preserve">     </w:t>
      </w:r>
      <w:r w:rsidR="00916E2F" w:rsidRPr="00165B3C">
        <w:rPr>
          <w:rFonts w:hint="eastAsia"/>
          <w:sz w:val="24"/>
          <w:szCs w:val="24"/>
        </w:rPr>
        <w:t>类型</w:t>
      </w:r>
      <w:r w:rsidR="001B1C5F" w:rsidRPr="00165B3C">
        <w:rPr>
          <w:rFonts w:hint="eastAsia"/>
          <w:szCs w:val="24"/>
        </w:rPr>
        <w:t>3</w:t>
      </w:r>
      <w:r w:rsidR="00916E2F" w:rsidRPr="00165B3C">
        <w:rPr>
          <w:rFonts w:hint="eastAsia"/>
          <w:sz w:val="24"/>
          <w:szCs w:val="24"/>
        </w:rPr>
        <w:t>（</w:t>
      </w:r>
      <w:r w:rsidR="00445B19" w:rsidRPr="00165B3C">
        <w:rPr>
          <w:rFonts w:hint="eastAsia"/>
          <w:szCs w:val="24"/>
        </w:rPr>
        <w:t>missing IE/IE group</w:t>
      </w:r>
      <w:r w:rsidR="00916E2F" w:rsidRPr="00165B3C">
        <w:rPr>
          <w:rFonts w:hint="eastAsia"/>
          <w:sz w:val="24"/>
          <w:szCs w:val="24"/>
        </w:rPr>
        <w:t>）按照临界信息（</w:t>
      </w:r>
      <w:r w:rsidR="00916E2F" w:rsidRPr="00165B3C">
        <w:rPr>
          <w:sz w:val="24"/>
          <w:szCs w:val="24"/>
        </w:rPr>
        <w:t>Criticality information</w:t>
      </w:r>
      <w:r w:rsidR="00916E2F" w:rsidRPr="00165B3C">
        <w:rPr>
          <w:rFonts w:hint="eastAsia"/>
          <w:sz w:val="24"/>
          <w:szCs w:val="24"/>
        </w:rPr>
        <w:t>）和接收端使用的规范版本中关于描述丢失</w:t>
      </w:r>
      <w:r w:rsidR="00916E2F" w:rsidRPr="00165B3C">
        <w:rPr>
          <w:sz w:val="24"/>
          <w:szCs w:val="24"/>
        </w:rPr>
        <w:t xml:space="preserve"> IE/IE</w:t>
      </w:r>
      <w:r w:rsidR="00916E2F" w:rsidRPr="00165B3C">
        <w:rPr>
          <w:rFonts w:hint="eastAsia"/>
          <w:sz w:val="24"/>
          <w:szCs w:val="24"/>
        </w:rPr>
        <w:t>组的</w:t>
      </w:r>
      <w:r w:rsidR="00445B19" w:rsidRPr="00165B3C">
        <w:rPr>
          <w:rFonts w:hint="eastAsia"/>
          <w:szCs w:val="24"/>
        </w:rPr>
        <w:t>存在</w:t>
      </w:r>
      <w:r w:rsidR="00916E2F" w:rsidRPr="00165B3C">
        <w:rPr>
          <w:rFonts w:hint="eastAsia"/>
          <w:sz w:val="24"/>
          <w:szCs w:val="24"/>
        </w:rPr>
        <w:t>信息</w:t>
      </w:r>
      <w:r w:rsidR="00445B19" w:rsidRPr="00165B3C">
        <w:rPr>
          <w:rFonts w:hint="eastAsia"/>
          <w:szCs w:val="24"/>
        </w:rPr>
        <w:t>（</w:t>
      </w:r>
      <w:r w:rsidR="00445B19" w:rsidRPr="00165B3C">
        <w:rPr>
          <w:rFonts w:hint="eastAsia"/>
          <w:szCs w:val="24"/>
        </w:rPr>
        <w:t>Presence information</w:t>
      </w:r>
      <w:r w:rsidR="00445B19" w:rsidRPr="00165B3C">
        <w:rPr>
          <w:rFonts w:hint="eastAsia"/>
          <w:szCs w:val="24"/>
        </w:rPr>
        <w:t>）</w:t>
      </w:r>
      <w:r w:rsidR="00916E2F" w:rsidRPr="00165B3C">
        <w:rPr>
          <w:rFonts w:hint="eastAsia"/>
          <w:sz w:val="24"/>
          <w:szCs w:val="24"/>
        </w:rPr>
        <w:t>来处理。</w:t>
      </w:r>
    </w:p>
    <w:p w:rsidR="00916E2F" w:rsidRPr="002A2132" w:rsidRDefault="00165B3C" w:rsidP="00E32CAC">
      <w:pPr>
        <w:rPr>
          <w:sz w:val="24"/>
          <w:szCs w:val="24"/>
        </w:rPr>
      </w:pPr>
      <w:r>
        <w:rPr>
          <w:rFonts w:hint="eastAsia"/>
          <w:sz w:val="24"/>
          <w:szCs w:val="24"/>
        </w:rPr>
        <w:t xml:space="preserve">     </w:t>
      </w:r>
      <w:r w:rsidR="00916E2F" w:rsidRPr="002A2132">
        <w:rPr>
          <w:rFonts w:hint="eastAsia"/>
          <w:sz w:val="24"/>
          <w:szCs w:val="24"/>
        </w:rPr>
        <w:t>类型</w:t>
      </w:r>
      <w:r w:rsidR="001B1C5F">
        <w:rPr>
          <w:rFonts w:hint="eastAsia"/>
          <w:szCs w:val="24"/>
        </w:rPr>
        <w:t>4</w:t>
      </w:r>
      <w:r w:rsidR="00916E2F" w:rsidRPr="002A2132">
        <w:rPr>
          <w:rFonts w:hint="eastAsia"/>
          <w:sz w:val="24"/>
          <w:szCs w:val="24"/>
        </w:rPr>
        <w:t>（</w:t>
      </w:r>
      <w:r w:rsidR="00916E2F" w:rsidRPr="002A2132">
        <w:rPr>
          <w:sz w:val="24"/>
          <w:szCs w:val="24"/>
        </w:rPr>
        <w:t>IE</w:t>
      </w:r>
      <w:r w:rsidR="00445B19">
        <w:rPr>
          <w:rFonts w:hint="eastAsia"/>
          <w:szCs w:val="24"/>
        </w:rPr>
        <w:t>s</w:t>
      </w:r>
      <w:r w:rsidR="00916E2F" w:rsidRPr="002A2132">
        <w:rPr>
          <w:sz w:val="24"/>
          <w:szCs w:val="24"/>
        </w:rPr>
        <w:t>/IE</w:t>
      </w:r>
      <w:r w:rsidR="00445B19">
        <w:rPr>
          <w:rFonts w:hint="eastAsia"/>
          <w:szCs w:val="24"/>
        </w:rPr>
        <w:t xml:space="preserve"> groups in wrong order or with too many occurrences</w:t>
      </w:r>
      <w:r w:rsidR="00445B19">
        <w:rPr>
          <w:rFonts w:hint="eastAsia"/>
          <w:szCs w:val="24"/>
        </w:rPr>
        <w:t>）</w:t>
      </w:r>
      <w:r w:rsidR="00916E2F" w:rsidRPr="002A2132">
        <w:rPr>
          <w:rFonts w:hint="eastAsia"/>
          <w:sz w:val="24"/>
          <w:szCs w:val="24"/>
        </w:rPr>
        <w:t>以及类型</w:t>
      </w:r>
      <w:r w:rsidR="001B1C5F">
        <w:rPr>
          <w:rFonts w:hint="eastAsia"/>
          <w:szCs w:val="24"/>
        </w:rPr>
        <w:t>5</w:t>
      </w:r>
      <w:r w:rsidR="00916E2F" w:rsidRPr="002A2132">
        <w:rPr>
          <w:rFonts w:hint="eastAsia"/>
          <w:sz w:val="24"/>
          <w:szCs w:val="24"/>
        </w:rPr>
        <w:t>（</w:t>
      </w:r>
      <w:r w:rsidR="00445B19">
        <w:rPr>
          <w:rFonts w:hint="eastAsia"/>
          <w:szCs w:val="24"/>
        </w:rPr>
        <w:t>erroneously present conditional IEs or IE groups</w:t>
      </w:r>
      <w:r w:rsidR="00445B19">
        <w:rPr>
          <w:rFonts w:hint="eastAsia"/>
          <w:szCs w:val="24"/>
        </w:rPr>
        <w:t>）导致拒绝</w:t>
      </w:r>
      <w:r w:rsidR="00916E2F" w:rsidRPr="002A2132">
        <w:rPr>
          <w:rFonts w:hint="eastAsia"/>
          <w:sz w:val="24"/>
          <w:szCs w:val="24"/>
        </w:rPr>
        <w:t>该过程。</w:t>
      </w:r>
    </w:p>
    <w:p w:rsidR="00916E2F" w:rsidRPr="002A2132" w:rsidRDefault="004D1C6D" w:rsidP="00E32CAC">
      <w:pPr>
        <w:rPr>
          <w:sz w:val="24"/>
          <w:szCs w:val="24"/>
        </w:rPr>
      </w:pPr>
      <w:r>
        <w:rPr>
          <w:rFonts w:hint="eastAsia"/>
          <w:szCs w:val="24"/>
        </w:rPr>
        <w:t xml:space="preserve">    </w:t>
      </w:r>
      <w:r>
        <w:rPr>
          <w:rFonts w:hint="eastAsia"/>
          <w:szCs w:val="24"/>
        </w:rPr>
        <w:t>如果出现一个抽象语法错误，那么接收端将读取剩下的消息，然后对于每一条检测到的抽象语</w:t>
      </w:r>
      <w:r w:rsidR="00445B19">
        <w:rPr>
          <w:rFonts w:hint="eastAsia"/>
          <w:szCs w:val="24"/>
        </w:rPr>
        <w:t>法错误，都进行</w:t>
      </w:r>
      <w:r w:rsidR="00C547B5">
        <w:rPr>
          <w:rFonts w:hint="eastAsia"/>
          <w:szCs w:val="24"/>
        </w:rPr>
        <w:t>相应的</w:t>
      </w:r>
      <w:r w:rsidR="00445B19">
        <w:rPr>
          <w:rFonts w:hint="eastAsia"/>
          <w:szCs w:val="24"/>
        </w:rPr>
        <w:t>处理。</w:t>
      </w:r>
      <w:r w:rsidR="00445B19" w:rsidRPr="002A2132">
        <w:rPr>
          <w:szCs w:val="24"/>
        </w:rPr>
        <w:t xml:space="preserve"> </w:t>
      </w:r>
    </w:p>
    <w:p w:rsidR="00916E2F" w:rsidRPr="002A2132" w:rsidRDefault="001B1C5F" w:rsidP="001B1C5F">
      <w:pPr>
        <w:pStyle w:val="4"/>
        <w:rPr>
          <w:lang w:eastAsia="zh-CN"/>
        </w:rPr>
      </w:pPr>
      <w:bookmarkStart w:id="9" w:name="_Toc233178718"/>
      <w:bookmarkStart w:id="10" w:name="_Toc246050178"/>
      <w:r>
        <w:rPr>
          <w:rFonts w:hint="eastAsia"/>
          <w:lang w:eastAsia="zh-CN"/>
        </w:rPr>
        <w:t xml:space="preserve">1.2.2.1 </w:t>
      </w:r>
      <w:r w:rsidR="000453EE">
        <w:rPr>
          <w:lang w:eastAsia="zh-CN"/>
        </w:rPr>
        <w:t xml:space="preserve">Criticality </w:t>
      </w:r>
      <w:r w:rsidR="000453EE">
        <w:rPr>
          <w:rFonts w:hint="eastAsia"/>
          <w:lang w:eastAsia="zh-CN"/>
        </w:rPr>
        <w:t>I</w:t>
      </w:r>
      <w:r w:rsidR="00C547B5" w:rsidRPr="002A2132">
        <w:rPr>
          <w:lang w:eastAsia="zh-CN"/>
        </w:rPr>
        <w:t>nformation</w:t>
      </w:r>
      <w:bookmarkEnd w:id="9"/>
      <w:bookmarkEnd w:id="10"/>
    </w:p>
    <w:p w:rsidR="00916E2F" w:rsidRPr="002A2132" w:rsidRDefault="00C547B5" w:rsidP="00E32CAC">
      <w:pPr>
        <w:rPr>
          <w:sz w:val="24"/>
          <w:szCs w:val="24"/>
        </w:rPr>
      </w:pPr>
      <w:r>
        <w:rPr>
          <w:rFonts w:hint="eastAsia"/>
          <w:szCs w:val="24"/>
        </w:rPr>
        <w:t xml:space="preserve">    </w:t>
      </w:r>
      <w:r w:rsidR="00916E2F" w:rsidRPr="002A2132">
        <w:rPr>
          <w:rFonts w:hint="eastAsia"/>
          <w:sz w:val="24"/>
          <w:szCs w:val="24"/>
        </w:rPr>
        <w:t>在</w:t>
      </w:r>
      <w:r w:rsidR="00916E2F" w:rsidRPr="002A2132">
        <w:rPr>
          <w:sz w:val="24"/>
          <w:szCs w:val="24"/>
        </w:rPr>
        <w:t>S1AP</w:t>
      </w:r>
      <w:r w:rsidR="00916E2F" w:rsidRPr="002A2132">
        <w:rPr>
          <w:rFonts w:hint="eastAsia"/>
          <w:sz w:val="24"/>
          <w:szCs w:val="24"/>
        </w:rPr>
        <w:t>消息中，存在为各自</w:t>
      </w:r>
      <w:r w:rsidR="00916E2F" w:rsidRPr="002A2132">
        <w:rPr>
          <w:sz w:val="24"/>
          <w:szCs w:val="24"/>
        </w:rPr>
        <w:t>IEs</w:t>
      </w:r>
      <w:r w:rsidR="00916E2F" w:rsidRPr="002A2132">
        <w:rPr>
          <w:rFonts w:hint="eastAsia"/>
          <w:sz w:val="24"/>
          <w:szCs w:val="24"/>
        </w:rPr>
        <w:t>或</w:t>
      </w:r>
      <w:r w:rsidR="00916E2F" w:rsidRPr="002A2132">
        <w:rPr>
          <w:rFonts w:hint="eastAsia"/>
          <w:sz w:val="24"/>
          <w:szCs w:val="24"/>
        </w:rPr>
        <w:t>IE</w:t>
      </w:r>
      <w:proofErr w:type="gramStart"/>
      <w:r w:rsidR="00916E2F" w:rsidRPr="002A2132">
        <w:rPr>
          <w:rFonts w:hint="eastAsia"/>
          <w:sz w:val="24"/>
          <w:szCs w:val="24"/>
        </w:rPr>
        <w:t>组设置</w:t>
      </w:r>
      <w:proofErr w:type="gramEnd"/>
      <w:r w:rsidR="00916E2F" w:rsidRPr="002A2132">
        <w:rPr>
          <w:rFonts w:hint="eastAsia"/>
          <w:sz w:val="24"/>
          <w:szCs w:val="24"/>
        </w:rPr>
        <w:t>的临界信息。该临界信息指导</w:t>
      </w:r>
      <w:proofErr w:type="gramStart"/>
      <w:r w:rsidR="00916E2F" w:rsidRPr="002A2132">
        <w:rPr>
          <w:rFonts w:hint="eastAsia"/>
          <w:sz w:val="24"/>
          <w:szCs w:val="24"/>
        </w:rPr>
        <w:t>接收端当接收</w:t>
      </w:r>
      <w:proofErr w:type="gramEnd"/>
      <w:r w:rsidR="00916E2F" w:rsidRPr="002A2132">
        <w:rPr>
          <w:rFonts w:hint="eastAsia"/>
          <w:sz w:val="24"/>
          <w:szCs w:val="24"/>
        </w:rPr>
        <w:t>到一个不理解的</w:t>
      </w:r>
      <w:r w:rsidR="00916E2F" w:rsidRPr="002A2132">
        <w:rPr>
          <w:rFonts w:hint="eastAsia"/>
          <w:sz w:val="24"/>
          <w:szCs w:val="24"/>
        </w:rPr>
        <w:t>IE</w:t>
      </w:r>
      <w:r w:rsidR="00916E2F" w:rsidRPr="002A2132">
        <w:rPr>
          <w:rFonts w:hint="eastAsia"/>
          <w:sz w:val="24"/>
          <w:szCs w:val="24"/>
        </w:rPr>
        <w:t>或</w:t>
      </w:r>
      <w:r w:rsidR="00916E2F" w:rsidRPr="002A2132">
        <w:rPr>
          <w:rFonts w:hint="eastAsia"/>
          <w:sz w:val="24"/>
          <w:szCs w:val="24"/>
        </w:rPr>
        <w:t>IE</w:t>
      </w:r>
      <w:r w:rsidR="00916E2F" w:rsidRPr="002A2132">
        <w:rPr>
          <w:rFonts w:hint="eastAsia"/>
          <w:sz w:val="24"/>
          <w:szCs w:val="24"/>
        </w:rPr>
        <w:t>组</w:t>
      </w:r>
      <w:r>
        <w:rPr>
          <w:rFonts w:hint="eastAsia"/>
          <w:szCs w:val="24"/>
        </w:rPr>
        <w:t>或丢失</w:t>
      </w:r>
      <w:r>
        <w:rPr>
          <w:rFonts w:hint="eastAsia"/>
          <w:szCs w:val="24"/>
        </w:rPr>
        <w:t>IE/IE</w:t>
      </w:r>
      <w:r>
        <w:rPr>
          <w:rFonts w:hint="eastAsia"/>
          <w:szCs w:val="24"/>
        </w:rPr>
        <w:t>组</w:t>
      </w:r>
      <w:r w:rsidR="00916E2F" w:rsidRPr="002A2132">
        <w:rPr>
          <w:rFonts w:hint="eastAsia"/>
          <w:sz w:val="24"/>
          <w:szCs w:val="24"/>
        </w:rPr>
        <w:t>时如何行动，接收节点将根据临界信息值采取不同的动作。</w:t>
      </w:r>
      <w:r w:rsidR="00916E2F" w:rsidRPr="002A2132">
        <w:rPr>
          <w:sz w:val="24"/>
          <w:szCs w:val="24"/>
        </w:rPr>
        <w:t xml:space="preserve">IE/IE </w:t>
      </w:r>
      <w:r w:rsidR="00916E2F" w:rsidRPr="002A2132">
        <w:rPr>
          <w:rFonts w:hint="eastAsia"/>
          <w:sz w:val="24"/>
          <w:szCs w:val="24"/>
        </w:rPr>
        <w:t>组的临界信息有</w:t>
      </w:r>
      <w:r w:rsidR="00916E2F" w:rsidRPr="002A2132">
        <w:rPr>
          <w:rFonts w:hint="eastAsia"/>
          <w:sz w:val="24"/>
          <w:szCs w:val="24"/>
        </w:rPr>
        <w:t>3</w:t>
      </w:r>
      <w:r w:rsidR="00916E2F" w:rsidRPr="002A2132">
        <w:rPr>
          <w:rFonts w:hint="eastAsia"/>
          <w:sz w:val="24"/>
          <w:szCs w:val="24"/>
        </w:rPr>
        <w:t>种可能的值：</w:t>
      </w:r>
    </w:p>
    <w:p w:rsidR="00916E2F" w:rsidRPr="002A2132" w:rsidRDefault="00C547B5" w:rsidP="00E32CAC">
      <w:pPr>
        <w:rPr>
          <w:sz w:val="24"/>
          <w:szCs w:val="24"/>
        </w:rPr>
      </w:pPr>
      <w:proofErr w:type="spellStart"/>
      <w:proofErr w:type="gramStart"/>
      <w:r>
        <w:rPr>
          <w:rFonts w:hint="eastAsia"/>
          <w:szCs w:val="24"/>
        </w:rPr>
        <w:t>a.</w:t>
      </w:r>
      <w:r w:rsidR="00916E2F" w:rsidRPr="002A2132">
        <w:rPr>
          <w:sz w:val="24"/>
          <w:szCs w:val="24"/>
        </w:rPr>
        <w:t>Reject</w:t>
      </w:r>
      <w:proofErr w:type="spellEnd"/>
      <w:proofErr w:type="gramEnd"/>
      <w:r w:rsidR="00916E2F" w:rsidRPr="002A2132">
        <w:rPr>
          <w:sz w:val="24"/>
          <w:szCs w:val="24"/>
        </w:rPr>
        <w:t xml:space="preserve"> IE</w:t>
      </w:r>
    </w:p>
    <w:p w:rsidR="00916E2F" w:rsidRPr="002A2132" w:rsidRDefault="00C547B5" w:rsidP="00E32CAC">
      <w:pPr>
        <w:rPr>
          <w:sz w:val="24"/>
          <w:szCs w:val="24"/>
        </w:rPr>
      </w:pPr>
      <w:proofErr w:type="spellStart"/>
      <w:proofErr w:type="gramStart"/>
      <w:r>
        <w:rPr>
          <w:rFonts w:hint="eastAsia"/>
          <w:szCs w:val="24"/>
        </w:rPr>
        <w:t>b.</w:t>
      </w:r>
      <w:r w:rsidR="00916E2F" w:rsidRPr="002A2132">
        <w:rPr>
          <w:sz w:val="24"/>
          <w:szCs w:val="24"/>
        </w:rPr>
        <w:t>Ignore</w:t>
      </w:r>
      <w:proofErr w:type="spellEnd"/>
      <w:proofErr w:type="gramEnd"/>
      <w:r w:rsidR="00916E2F" w:rsidRPr="002A2132">
        <w:rPr>
          <w:sz w:val="24"/>
          <w:szCs w:val="24"/>
        </w:rPr>
        <w:t xml:space="preserve"> IE and Notify Sender</w:t>
      </w:r>
    </w:p>
    <w:p w:rsidR="00916E2F" w:rsidRPr="002A2132" w:rsidRDefault="00C547B5" w:rsidP="00E32CAC">
      <w:pPr>
        <w:rPr>
          <w:rFonts w:eastAsia="MS Mincho"/>
          <w:sz w:val="24"/>
          <w:szCs w:val="24"/>
        </w:rPr>
      </w:pPr>
      <w:proofErr w:type="spellStart"/>
      <w:proofErr w:type="gramStart"/>
      <w:r>
        <w:rPr>
          <w:rFonts w:hint="eastAsia"/>
          <w:szCs w:val="24"/>
        </w:rPr>
        <w:t>c.</w:t>
      </w:r>
      <w:r w:rsidR="00916E2F" w:rsidRPr="002A2132">
        <w:rPr>
          <w:sz w:val="24"/>
          <w:szCs w:val="24"/>
        </w:rPr>
        <w:t>Ignore</w:t>
      </w:r>
      <w:proofErr w:type="spellEnd"/>
      <w:proofErr w:type="gramEnd"/>
      <w:r w:rsidR="00916E2F" w:rsidRPr="002A2132">
        <w:rPr>
          <w:sz w:val="24"/>
          <w:szCs w:val="24"/>
        </w:rPr>
        <w:t xml:space="preserve"> IE</w:t>
      </w:r>
    </w:p>
    <w:p w:rsidR="00C547B5" w:rsidRPr="00C547B5" w:rsidRDefault="00C547B5" w:rsidP="00C547B5">
      <w:pPr>
        <w:tabs>
          <w:tab w:val="left" w:pos="1843"/>
        </w:tabs>
        <w:rPr>
          <w:color w:val="FF0000"/>
        </w:rPr>
      </w:pPr>
      <w:r>
        <w:rPr>
          <w:rFonts w:hint="eastAsia"/>
          <w:szCs w:val="24"/>
        </w:rPr>
        <w:t xml:space="preserve">  </w:t>
      </w:r>
      <w:bookmarkStart w:id="11" w:name="_Toc233178719"/>
      <w:bookmarkStart w:id="12" w:name="_Toc246050179"/>
      <w:r w:rsidRPr="00C547B5">
        <w:rPr>
          <w:color w:val="FF0000"/>
        </w:rPr>
        <w:t>The following rules restrict when a receiving entity may consider an IE, an IE group, or an EP not comprehended (not implemented), and when action based on criticality information is applicable:</w:t>
      </w:r>
    </w:p>
    <w:p w:rsidR="00C547B5" w:rsidRPr="00C547B5" w:rsidRDefault="00C547B5" w:rsidP="00C547B5">
      <w:pPr>
        <w:pStyle w:val="B1"/>
        <w:tabs>
          <w:tab w:val="left" w:pos="1843"/>
        </w:tabs>
        <w:rPr>
          <w:color w:val="FF0000"/>
        </w:rPr>
      </w:pPr>
      <w:r w:rsidRPr="00C547B5">
        <w:rPr>
          <w:rFonts w:hint="eastAsia"/>
          <w:color w:val="FF0000"/>
          <w:lang w:eastAsia="zh-CN"/>
        </w:rPr>
        <w:t>a</w:t>
      </w:r>
      <w:r w:rsidRPr="00C547B5">
        <w:rPr>
          <w:color w:val="FF0000"/>
        </w:rPr>
        <w:t>.</w:t>
      </w:r>
      <w:r w:rsidRPr="00C547B5">
        <w:rPr>
          <w:color w:val="FF0000"/>
        </w:rPr>
        <w:tab/>
        <w:t>IE or IE group: When one new or modified IE or IE group is implemented for one EP from a standard version, then other new or modified IEs or IE groups specified for that EP in that standard version shall be considered comprehended by a receiving entity (some may still remain unsupported).</w:t>
      </w:r>
    </w:p>
    <w:p w:rsidR="00C547B5" w:rsidRPr="00C547B5" w:rsidRDefault="00C547B5" w:rsidP="00C547B5">
      <w:pPr>
        <w:pStyle w:val="B1"/>
        <w:rPr>
          <w:color w:val="FF0000"/>
        </w:rPr>
      </w:pPr>
      <w:r w:rsidRPr="00C547B5">
        <w:rPr>
          <w:rFonts w:hint="eastAsia"/>
          <w:color w:val="FF0000"/>
          <w:lang w:eastAsia="zh-CN"/>
        </w:rPr>
        <w:t>b</w:t>
      </w:r>
      <w:r w:rsidRPr="00C547B5">
        <w:rPr>
          <w:color w:val="FF0000"/>
        </w:rPr>
        <w:t>.</w:t>
      </w:r>
      <w:r w:rsidRPr="00C547B5">
        <w:rPr>
          <w:color w:val="FF0000"/>
        </w:rPr>
        <w:tab/>
        <w:t xml:space="preserve">EP: The comprehension of different </w:t>
      </w:r>
      <w:proofErr w:type="spellStart"/>
      <w:r w:rsidRPr="00C547B5">
        <w:rPr>
          <w:color w:val="FF0000"/>
        </w:rPr>
        <w:t>Eps</w:t>
      </w:r>
      <w:proofErr w:type="spellEnd"/>
      <w:r w:rsidRPr="00C547B5">
        <w:rPr>
          <w:color w:val="FF0000"/>
        </w:rPr>
        <w:t xml:space="preserve"> within a standard version or between different standard versions is not mandated. Any EP that is not supported may be considered not comprehended, even if another EP from that standard version is comprehended, and action based on criticality shall be applied.</w:t>
      </w:r>
    </w:p>
    <w:p w:rsidR="00916E2F" w:rsidRPr="002A2132" w:rsidRDefault="001B1C5F" w:rsidP="001B1C5F">
      <w:pPr>
        <w:pStyle w:val="4"/>
        <w:rPr>
          <w:lang w:eastAsia="zh-CN"/>
        </w:rPr>
      </w:pPr>
      <w:r>
        <w:rPr>
          <w:rFonts w:hint="eastAsia"/>
          <w:lang w:eastAsia="zh-CN"/>
        </w:rPr>
        <w:t xml:space="preserve">1.2.2.2 </w:t>
      </w:r>
      <w:r w:rsidR="00916E2F" w:rsidRPr="002A2132">
        <w:t>Presence Information</w:t>
      </w:r>
      <w:bookmarkEnd w:id="11"/>
      <w:bookmarkEnd w:id="12"/>
    </w:p>
    <w:p w:rsidR="00916E2F" w:rsidRPr="002A2132" w:rsidRDefault="00886A17" w:rsidP="00E32CAC">
      <w:pPr>
        <w:rPr>
          <w:sz w:val="24"/>
          <w:szCs w:val="24"/>
        </w:rPr>
      </w:pPr>
      <w:r>
        <w:rPr>
          <w:rFonts w:hint="eastAsia"/>
          <w:szCs w:val="24"/>
        </w:rPr>
        <w:t xml:space="preserve">    </w:t>
      </w:r>
      <w:r w:rsidR="00916E2F" w:rsidRPr="002A2132">
        <w:rPr>
          <w:rFonts w:hint="eastAsia"/>
          <w:sz w:val="24"/>
          <w:szCs w:val="24"/>
        </w:rPr>
        <w:t>根据</w:t>
      </w:r>
      <w:r w:rsidR="00916E2F" w:rsidRPr="002A2132">
        <w:rPr>
          <w:sz w:val="24"/>
          <w:szCs w:val="24"/>
        </w:rPr>
        <w:t>ASN.1</w:t>
      </w:r>
      <w:r>
        <w:rPr>
          <w:rFonts w:hint="eastAsia"/>
          <w:szCs w:val="24"/>
        </w:rPr>
        <w:t>传输语</w:t>
      </w:r>
      <w:r w:rsidR="00916E2F" w:rsidRPr="002A2132">
        <w:rPr>
          <w:rFonts w:hint="eastAsia"/>
          <w:sz w:val="24"/>
          <w:szCs w:val="24"/>
        </w:rPr>
        <w:t>法、</w:t>
      </w:r>
      <w:r>
        <w:rPr>
          <w:rFonts w:hint="eastAsia"/>
          <w:szCs w:val="24"/>
        </w:rPr>
        <w:t>S1</w:t>
      </w:r>
      <w:r w:rsidR="00916E2F" w:rsidRPr="002A2132">
        <w:rPr>
          <w:rFonts w:hint="eastAsia"/>
          <w:sz w:val="24"/>
          <w:szCs w:val="24"/>
        </w:rPr>
        <w:t>AP</w:t>
      </w:r>
      <w:r w:rsidR="00916E2F" w:rsidRPr="002A2132">
        <w:rPr>
          <w:rFonts w:hint="eastAsia"/>
          <w:sz w:val="24"/>
          <w:szCs w:val="24"/>
        </w:rPr>
        <w:t>各自的描述，对于许多可选择的</w:t>
      </w:r>
      <w:r w:rsidR="00916E2F" w:rsidRPr="002A2132">
        <w:rPr>
          <w:sz w:val="24"/>
          <w:szCs w:val="24"/>
        </w:rPr>
        <w:t xml:space="preserve">IEs/IE </w:t>
      </w:r>
      <w:r w:rsidR="00916E2F" w:rsidRPr="002A2132">
        <w:rPr>
          <w:rFonts w:hint="eastAsia"/>
          <w:sz w:val="24"/>
          <w:szCs w:val="24"/>
        </w:rPr>
        <w:t>组，考虑</w:t>
      </w:r>
      <w:r w:rsidR="00916E2F" w:rsidRPr="002A2132">
        <w:rPr>
          <w:rFonts w:hint="eastAsia"/>
          <w:sz w:val="24"/>
          <w:szCs w:val="24"/>
        </w:rPr>
        <w:t>RNS</w:t>
      </w:r>
      <w:r w:rsidR="00916E2F" w:rsidRPr="002A2132">
        <w:rPr>
          <w:rFonts w:hint="eastAsia"/>
          <w:sz w:val="24"/>
          <w:szCs w:val="24"/>
        </w:rPr>
        <w:t>应用依靠类型</w:t>
      </w:r>
      <w:r w:rsidR="00916E2F" w:rsidRPr="002A2132">
        <w:rPr>
          <w:sz w:val="24"/>
          <w:szCs w:val="24"/>
        </w:rPr>
        <w:t>S1AP-PROTOCOL-IES</w:t>
      </w:r>
      <w:r w:rsidR="00916E2F" w:rsidRPr="002A2132">
        <w:rPr>
          <w:rFonts w:hint="eastAsia"/>
          <w:sz w:val="24"/>
          <w:szCs w:val="24"/>
        </w:rPr>
        <w:t>，</w:t>
      </w:r>
      <w:r w:rsidR="00916E2F" w:rsidRPr="002A2132">
        <w:rPr>
          <w:sz w:val="24"/>
          <w:szCs w:val="24"/>
        </w:rPr>
        <w:t>S1AP-PROTOCOL-IES-PAIR</w:t>
      </w:r>
      <w:r w:rsidR="00916E2F" w:rsidRPr="002A2132">
        <w:rPr>
          <w:rFonts w:hint="eastAsia"/>
          <w:sz w:val="24"/>
          <w:szCs w:val="24"/>
        </w:rPr>
        <w:t>，</w:t>
      </w:r>
      <w:r w:rsidR="00916E2F" w:rsidRPr="002A2132">
        <w:rPr>
          <w:sz w:val="24"/>
          <w:szCs w:val="24"/>
        </w:rPr>
        <w:t xml:space="preserve"> S1AP-PROTOCOL-EXTENSION </w:t>
      </w:r>
      <w:r w:rsidR="00916E2F" w:rsidRPr="002A2132">
        <w:rPr>
          <w:rFonts w:hint="eastAsia"/>
          <w:sz w:val="24"/>
          <w:szCs w:val="24"/>
        </w:rPr>
        <w:t>或</w:t>
      </w:r>
      <w:r w:rsidR="00916E2F" w:rsidRPr="002A2132">
        <w:rPr>
          <w:sz w:val="24"/>
          <w:szCs w:val="24"/>
        </w:rPr>
        <w:t xml:space="preserve"> S1AP-PRIVATE-IES </w:t>
      </w:r>
      <w:r w:rsidR="00916E2F" w:rsidRPr="002A2132">
        <w:rPr>
          <w:rFonts w:hint="eastAsia"/>
          <w:sz w:val="24"/>
          <w:szCs w:val="24"/>
        </w:rPr>
        <w:t>的相关对象的显示域，判断这些</w:t>
      </w:r>
      <w:r w:rsidR="00916E2F" w:rsidRPr="002A2132">
        <w:rPr>
          <w:sz w:val="24"/>
          <w:szCs w:val="24"/>
        </w:rPr>
        <w:t xml:space="preserve">IEs/IE </w:t>
      </w:r>
      <w:r w:rsidR="00916E2F" w:rsidRPr="002A2132">
        <w:rPr>
          <w:rFonts w:hint="eastAsia"/>
          <w:sz w:val="24"/>
          <w:szCs w:val="24"/>
        </w:rPr>
        <w:t>组的显示是可选择的或强制的。</w:t>
      </w:r>
    </w:p>
    <w:p w:rsidR="00916E2F" w:rsidRPr="002A2132" w:rsidRDefault="00886A17" w:rsidP="00E32CAC">
      <w:pPr>
        <w:rPr>
          <w:sz w:val="24"/>
          <w:szCs w:val="24"/>
        </w:rPr>
      </w:pPr>
      <w:r>
        <w:rPr>
          <w:rFonts w:hint="eastAsia"/>
          <w:szCs w:val="24"/>
        </w:rPr>
        <w:t>存在</w:t>
      </w:r>
      <w:r w:rsidR="00916E2F" w:rsidRPr="002A2132">
        <w:rPr>
          <w:rFonts w:hint="eastAsia"/>
          <w:sz w:val="24"/>
          <w:szCs w:val="24"/>
        </w:rPr>
        <w:t>类型的显示</w:t>
      </w:r>
      <w:proofErr w:type="gramStart"/>
      <w:r w:rsidR="00916E2F" w:rsidRPr="002A2132">
        <w:rPr>
          <w:rFonts w:hint="eastAsia"/>
          <w:sz w:val="24"/>
          <w:szCs w:val="24"/>
        </w:rPr>
        <w:t>域支持</w:t>
      </w:r>
      <w:proofErr w:type="gramEnd"/>
      <w:r w:rsidR="00916E2F" w:rsidRPr="002A2132">
        <w:rPr>
          <w:rFonts w:hint="eastAsia"/>
          <w:sz w:val="24"/>
          <w:szCs w:val="24"/>
        </w:rPr>
        <w:t>3</w:t>
      </w:r>
      <w:r w:rsidR="00916E2F" w:rsidRPr="002A2132">
        <w:rPr>
          <w:rFonts w:hint="eastAsia"/>
          <w:sz w:val="24"/>
          <w:szCs w:val="24"/>
        </w:rPr>
        <w:t>种值：</w:t>
      </w:r>
    </w:p>
    <w:p w:rsidR="00916E2F" w:rsidRPr="002A2132" w:rsidRDefault="00916E2F" w:rsidP="00E32CAC">
      <w:pPr>
        <w:rPr>
          <w:sz w:val="24"/>
          <w:szCs w:val="24"/>
        </w:rPr>
      </w:pPr>
      <w:r w:rsidRPr="002A2132">
        <w:rPr>
          <w:sz w:val="24"/>
          <w:szCs w:val="24"/>
        </w:rPr>
        <w:t>1.</w:t>
      </w:r>
      <w:r w:rsidRPr="002A2132">
        <w:rPr>
          <w:sz w:val="24"/>
          <w:szCs w:val="24"/>
        </w:rPr>
        <w:tab/>
        <w:t>Optional</w:t>
      </w:r>
      <w:r w:rsidR="00886A17">
        <w:rPr>
          <w:rFonts w:hint="eastAsia"/>
          <w:szCs w:val="24"/>
        </w:rPr>
        <w:t xml:space="preserve">   </w:t>
      </w:r>
      <w:r w:rsidR="00886A17">
        <w:rPr>
          <w:rFonts w:hint="eastAsia"/>
          <w:szCs w:val="24"/>
        </w:rPr>
        <w:t>可选择的</w:t>
      </w:r>
    </w:p>
    <w:p w:rsidR="00916E2F" w:rsidRPr="002A2132" w:rsidRDefault="00916E2F" w:rsidP="00E32CAC">
      <w:pPr>
        <w:rPr>
          <w:sz w:val="24"/>
          <w:szCs w:val="24"/>
        </w:rPr>
      </w:pPr>
      <w:r w:rsidRPr="002A2132">
        <w:rPr>
          <w:sz w:val="24"/>
          <w:szCs w:val="24"/>
        </w:rPr>
        <w:lastRenderedPageBreak/>
        <w:t>2.</w:t>
      </w:r>
      <w:r w:rsidRPr="002A2132">
        <w:rPr>
          <w:sz w:val="24"/>
          <w:szCs w:val="24"/>
        </w:rPr>
        <w:tab/>
        <w:t>Conditional</w:t>
      </w:r>
      <w:r w:rsidR="00886A17">
        <w:rPr>
          <w:rFonts w:hint="eastAsia"/>
          <w:szCs w:val="24"/>
        </w:rPr>
        <w:t xml:space="preserve">   </w:t>
      </w:r>
      <w:r w:rsidR="00886A17">
        <w:rPr>
          <w:rFonts w:hint="eastAsia"/>
          <w:szCs w:val="24"/>
        </w:rPr>
        <w:t>需要条件的</w:t>
      </w:r>
    </w:p>
    <w:p w:rsidR="00916E2F" w:rsidRPr="002A2132" w:rsidRDefault="00916E2F" w:rsidP="00E32CAC">
      <w:pPr>
        <w:rPr>
          <w:sz w:val="24"/>
          <w:szCs w:val="24"/>
        </w:rPr>
      </w:pPr>
      <w:r w:rsidRPr="002A2132">
        <w:rPr>
          <w:sz w:val="24"/>
          <w:szCs w:val="24"/>
        </w:rPr>
        <w:t>3.</w:t>
      </w:r>
      <w:r w:rsidRPr="002A2132">
        <w:rPr>
          <w:sz w:val="24"/>
          <w:szCs w:val="24"/>
        </w:rPr>
        <w:tab/>
        <w:t>Mandatory</w:t>
      </w:r>
      <w:r w:rsidR="00886A17">
        <w:rPr>
          <w:rFonts w:hint="eastAsia"/>
          <w:szCs w:val="24"/>
        </w:rPr>
        <w:t xml:space="preserve">    </w:t>
      </w:r>
      <w:r w:rsidR="00886A17">
        <w:rPr>
          <w:rFonts w:hint="eastAsia"/>
          <w:szCs w:val="24"/>
        </w:rPr>
        <w:t>强制的</w:t>
      </w:r>
    </w:p>
    <w:p w:rsidR="00916E2F" w:rsidRPr="002A2132" w:rsidRDefault="00886A17" w:rsidP="00E32CAC">
      <w:pPr>
        <w:rPr>
          <w:sz w:val="24"/>
          <w:szCs w:val="24"/>
        </w:rPr>
      </w:pPr>
      <w:r>
        <w:rPr>
          <w:rFonts w:hint="eastAsia"/>
          <w:szCs w:val="24"/>
        </w:rPr>
        <w:t xml:space="preserve">    </w:t>
      </w:r>
      <w:r w:rsidR="00916E2F" w:rsidRPr="002A2132">
        <w:rPr>
          <w:rFonts w:hint="eastAsia"/>
          <w:sz w:val="24"/>
          <w:szCs w:val="24"/>
        </w:rPr>
        <w:t>如果一个</w:t>
      </w:r>
      <w:r w:rsidR="00916E2F" w:rsidRPr="002A2132">
        <w:rPr>
          <w:sz w:val="24"/>
          <w:szCs w:val="24"/>
        </w:rPr>
        <w:t>IE/IE</w:t>
      </w:r>
      <w:r w:rsidR="00916E2F" w:rsidRPr="002A2132">
        <w:rPr>
          <w:rFonts w:hint="eastAsia"/>
          <w:sz w:val="24"/>
          <w:szCs w:val="24"/>
        </w:rPr>
        <w:t>组没有包含在一条接收消息中，并且该</w:t>
      </w:r>
      <w:r w:rsidR="00916E2F" w:rsidRPr="002A2132">
        <w:rPr>
          <w:sz w:val="24"/>
          <w:szCs w:val="24"/>
        </w:rPr>
        <w:t xml:space="preserve"> IE/IE</w:t>
      </w:r>
      <w:r w:rsidR="00916E2F" w:rsidRPr="002A2132">
        <w:rPr>
          <w:rFonts w:hint="eastAsia"/>
          <w:sz w:val="24"/>
          <w:szCs w:val="24"/>
        </w:rPr>
        <w:t>组的显示是强制的或</w:t>
      </w:r>
      <w:proofErr w:type="gramStart"/>
      <w:r w:rsidR="00916E2F" w:rsidRPr="002A2132">
        <w:rPr>
          <w:rFonts w:hint="eastAsia"/>
          <w:sz w:val="24"/>
          <w:szCs w:val="24"/>
        </w:rPr>
        <w:t>该显示</w:t>
      </w:r>
      <w:proofErr w:type="gramEnd"/>
      <w:r w:rsidR="00916E2F" w:rsidRPr="002A2132">
        <w:rPr>
          <w:rFonts w:hint="eastAsia"/>
          <w:sz w:val="24"/>
          <w:szCs w:val="24"/>
        </w:rPr>
        <w:t>是有条件的，同时该条件为真，根据接收端使用的规范版本，将因为丢失了一个</w:t>
      </w:r>
      <w:r w:rsidR="00916E2F" w:rsidRPr="002A2132">
        <w:rPr>
          <w:sz w:val="24"/>
          <w:szCs w:val="24"/>
        </w:rPr>
        <w:t>IE/IE</w:t>
      </w:r>
      <w:r>
        <w:rPr>
          <w:rFonts w:hint="eastAsia"/>
          <w:szCs w:val="24"/>
        </w:rPr>
        <w:t>组而引起出现一个抽象语</w:t>
      </w:r>
      <w:r w:rsidR="00916E2F" w:rsidRPr="002A2132">
        <w:rPr>
          <w:rFonts w:hint="eastAsia"/>
          <w:sz w:val="24"/>
          <w:szCs w:val="24"/>
        </w:rPr>
        <w:t>法错误。</w:t>
      </w:r>
    </w:p>
    <w:p w:rsidR="00916E2F" w:rsidRDefault="00916E2F" w:rsidP="00A250A5">
      <w:pPr>
        <w:ind w:firstLine="465"/>
        <w:rPr>
          <w:szCs w:val="24"/>
        </w:rPr>
      </w:pPr>
      <w:r w:rsidRPr="002A2132">
        <w:rPr>
          <w:rFonts w:hint="eastAsia"/>
          <w:sz w:val="24"/>
          <w:szCs w:val="24"/>
        </w:rPr>
        <w:t>如果一个</w:t>
      </w:r>
      <w:r w:rsidRPr="002A2132">
        <w:rPr>
          <w:sz w:val="24"/>
          <w:szCs w:val="24"/>
        </w:rPr>
        <w:t>IE/IE</w:t>
      </w:r>
      <w:r w:rsidRPr="002A2132">
        <w:rPr>
          <w:rFonts w:hint="eastAsia"/>
          <w:sz w:val="24"/>
          <w:szCs w:val="24"/>
        </w:rPr>
        <w:t>组包含在一条接收消息中，并且该</w:t>
      </w:r>
      <w:r w:rsidRPr="002A2132">
        <w:rPr>
          <w:sz w:val="24"/>
          <w:szCs w:val="24"/>
        </w:rPr>
        <w:t>IE/IE</w:t>
      </w:r>
      <w:r w:rsidRPr="002A2132">
        <w:rPr>
          <w:rFonts w:hint="eastAsia"/>
          <w:sz w:val="24"/>
          <w:szCs w:val="24"/>
        </w:rPr>
        <w:t>组的显示是有条件的，同时该条件是假的，根据接收端使用的规范版本，将因为该条件</w:t>
      </w:r>
      <w:r w:rsidRPr="002A2132">
        <w:rPr>
          <w:sz w:val="24"/>
          <w:szCs w:val="24"/>
        </w:rPr>
        <w:t>IE/IE</w:t>
      </w:r>
      <w:r w:rsidR="00886A17">
        <w:rPr>
          <w:rFonts w:hint="eastAsia"/>
          <w:szCs w:val="24"/>
        </w:rPr>
        <w:t>组的错误的存在而引起一个抽象语</w:t>
      </w:r>
      <w:r w:rsidRPr="002A2132">
        <w:rPr>
          <w:rFonts w:hint="eastAsia"/>
          <w:sz w:val="24"/>
          <w:szCs w:val="24"/>
        </w:rPr>
        <w:t>法错误。</w:t>
      </w:r>
    </w:p>
    <w:p w:rsidR="00A250A5" w:rsidRPr="00A250A5" w:rsidRDefault="00A250A5" w:rsidP="00A250A5">
      <w:pPr>
        <w:pStyle w:val="3"/>
        <w:rPr>
          <w:b/>
          <w:sz w:val="24"/>
          <w:lang w:eastAsia="zh-CN"/>
        </w:rPr>
      </w:pPr>
      <w:bookmarkStart w:id="13" w:name="_Toc233178726"/>
      <w:bookmarkStart w:id="14" w:name="_Toc246050183"/>
      <w:r w:rsidRPr="00A250A5">
        <w:rPr>
          <w:b/>
          <w:lang w:eastAsia="zh-CN"/>
        </w:rPr>
        <w:t>1</w:t>
      </w:r>
      <w:r w:rsidRPr="00A250A5">
        <w:rPr>
          <w:rFonts w:hint="eastAsia"/>
          <w:b/>
          <w:lang w:eastAsia="zh-CN"/>
        </w:rPr>
        <w:t>.2.3</w:t>
      </w:r>
      <w:bookmarkEnd w:id="13"/>
      <w:bookmarkEnd w:id="14"/>
      <w:r w:rsidRPr="00A250A5">
        <w:rPr>
          <w:rFonts w:hint="eastAsia"/>
          <w:b/>
          <w:lang w:eastAsia="zh-CN"/>
        </w:rPr>
        <w:t xml:space="preserve"> Logical Error</w:t>
      </w:r>
    </w:p>
    <w:p w:rsidR="00A250A5" w:rsidRPr="002A2132" w:rsidRDefault="00A250A5" w:rsidP="00A250A5">
      <w:pPr>
        <w:rPr>
          <w:sz w:val="24"/>
          <w:szCs w:val="24"/>
        </w:rPr>
      </w:pPr>
      <w:r>
        <w:rPr>
          <w:rFonts w:hint="eastAsia"/>
          <w:szCs w:val="24"/>
        </w:rPr>
        <w:t xml:space="preserve">    </w:t>
      </w:r>
      <w:r w:rsidRPr="002A2132">
        <w:rPr>
          <w:rFonts w:hint="eastAsia"/>
          <w:sz w:val="24"/>
          <w:szCs w:val="24"/>
        </w:rPr>
        <w:t>逻辑错误的情况出现在正确理解一条消息，但消息中包含的信息却无效（即语义错误），</w:t>
      </w:r>
      <w:r w:rsidRPr="00A250A5">
        <w:rPr>
          <w:rFonts w:hint="eastAsia"/>
          <w:color w:val="FF0000"/>
          <w:sz w:val="24"/>
          <w:szCs w:val="24"/>
        </w:rPr>
        <w:t>或者描述的过程与接收端的情形不一致。</w:t>
      </w:r>
      <w:r w:rsidRPr="002A2132">
        <w:rPr>
          <w:rFonts w:hint="eastAsia"/>
          <w:sz w:val="24"/>
          <w:szCs w:val="24"/>
        </w:rPr>
        <w:t>在这些情况下，将执行如下由基本过程定义的行为，而不考虑包含错误值的</w:t>
      </w:r>
      <w:r w:rsidRPr="002A2132">
        <w:rPr>
          <w:sz w:val="24"/>
          <w:szCs w:val="24"/>
        </w:rPr>
        <w:t xml:space="preserve">IEs/IE </w:t>
      </w:r>
      <w:r w:rsidRPr="002A2132">
        <w:rPr>
          <w:rFonts w:hint="eastAsia"/>
          <w:sz w:val="24"/>
          <w:szCs w:val="24"/>
        </w:rPr>
        <w:t>组的临界信息（</w:t>
      </w:r>
      <w:r w:rsidRPr="002A2132">
        <w:rPr>
          <w:sz w:val="24"/>
          <w:szCs w:val="24"/>
        </w:rPr>
        <w:t>criticality information</w:t>
      </w:r>
      <w:r w:rsidRPr="002A2132">
        <w:rPr>
          <w:rFonts w:hint="eastAsia"/>
          <w:sz w:val="24"/>
          <w:szCs w:val="24"/>
        </w:rPr>
        <w:t>）。</w:t>
      </w:r>
    </w:p>
    <w:p w:rsidR="00A250A5" w:rsidRPr="00A250A5" w:rsidRDefault="00A250A5" w:rsidP="00A250A5">
      <w:pPr>
        <w:rPr>
          <w:sz w:val="24"/>
          <w:szCs w:val="24"/>
        </w:rPr>
      </w:pPr>
      <w:r w:rsidRPr="00A250A5">
        <w:rPr>
          <w:sz w:val="24"/>
          <w:szCs w:val="24"/>
        </w:rPr>
        <w:t>Class 1:</w:t>
      </w:r>
    </w:p>
    <w:p w:rsidR="00A250A5" w:rsidRPr="002A2132" w:rsidRDefault="00A250A5" w:rsidP="00A250A5">
      <w:pPr>
        <w:rPr>
          <w:sz w:val="24"/>
          <w:szCs w:val="24"/>
        </w:rPr>
      </w:pPr>
      <w:r>
        <w:rPr>
          <w:rFonts w:hint="eastAsia"/>
          <w:szCs w:val="24"/>
        </w:rPr>
        <w:t xml:space="preserve">    </w:t>
      </w:r>
      <w:r w:rsidRPr="002A2132">
        <w:rPr>
          <w:rFonts w:hint="eastAsia"/>
          <w:sz w:val="24"/>
          <w:szCs w:val="24"/>
        </w:rPr>
        <w:t>当逻辑错误出现在类型</w:t>
      </w:r>
      <w:r w:rsidRPr="002A2132">
        <w:rPr>
          <w:rFonts w:hint="eastAsia"/>
          <w:sz w:val="24"/>
          <w:szCs w:val="24"/>
        </w:rPr>
        <w:t>1</w:t>
      </w:r>
      <w:r w:rsidRPr="002A2132">
        <w:rPr>
          <w:rFonts w:hint="eastAsia"/>
          <w:sz w:val="24"/>
          <w:szCs w:val="24"/>
        </w:rPr>
        <w:t>过程的请求消息中，并且该过程有一条消息上报其失败结果时，将发送该消息，并带有相应的原因值。典型的原因值有：</w:t>
      </w:r>
    </w:p>
    <w:p w:rsidR="00A250A5" w:rsidRPr="002A2132" w:rsidRDefault="00165B3C" w:rsidP="00A250A5">
      <w:pPr>
        <w:rPr>
          <w:sz w:val="24"/>
          <w:szCs w:val="24"/>
        </w:rPr>
      </w:pPr>
      <w:r>
        <w:rPr>
          <w:rFonts w:hint="eastAsia"/>
          <w:sz w:val="24"/>
          <w:szCs w:val="24"/>
        </w:rPr>
        <w:t>1</w:t>
      </w:r>
      <w:r w:rsidR="00A250A5" w:rsidRPr="002A2132">
        <w:rPr>
          <w:sz w:val="24"/>
          <w:szCs w:val="24"/>
        </w:rPr>
        <w:tab/>
      </w:r>
      <w:r w:rsidR="00A250A5" w:rsidRPr="002A2132">
        <w:rPr>
          <w:rFonts w:hint="eastAsia"/>
          <w:sz w:val="24"/>
          <w:szCs w:val="24"/>
        </w:rPr>
        <w:t>语义错误（</w:t>
      </w:r>
      <w:r w:rsidR="00A250A5" w:rsidRPr="002A2132">
        <w:rPr>
          <w:sz w:val="24"/>
          <w:szCs w:val="24"/>
        </w:rPr>
        <w:t>Semantic Error</w:t>
      </w:r>
      <w:r w:rsidR="00A250A5" w:rsidRPr="002A2132">
        <w:rPr>
          <w:rFonts w:hint="eastAsia"/>
          <w:sz w:val="24"/>
          <w:szCs w:val="24"/>
        </w:rPr>
        <w:t>）。</w:t>
      </w:r>
    </w:p>
    <w:p w:rsidR="00A250A5" w:rsidRPr="002A2132" w:rsidRDefault="00165B3C" w:rsidP="00A250A5">
      <w:pPr>
        <w:rPr>
          <w:sz w:val="24"/>
          <w:szCs w:val="24"/>
        </w:rPr>
      </w:pPr>
      <w:r>
        <w:rPr>
          <w:rFonts w:hint="eastAsia"/>
          <w:sz w:val="24"/>
          <w:szCs w:val="24"/>
        </w:rPr>
        <w:t>2</w:t>
      </w:r>
      <w:r w:rsidR="00A250A5" w:rsidRPr="002A2132">
        <w:rPr>
          <w:sz w:val="24"/>
          <w:szCs w:val="24"/>
        </w:rPr>
        <w:tab/>
      </w:r>
      <w:r w:rsidR="00A250A5" w:rsidRPr="002A2132">
        <w:rPr>
          <w:rFonts w:hint="eastAsia"/>
          <w:sz w:val="24"/>
          <w:szCs w:val="24"/>
        </w:rPr>
        <w:t>消息不符合接收端情形。</w:t>
      </w:r>
    </w:p>
    <w:p w:rsidR="00A250A5" w:rsidRPr="002A2132" w:rsidRDefault="00A250A5" w:rsidP="00A250A5">
      <w:pPr>
        <w:rPr>
          <w:sz w:val="24"/>
          <w:szCs w:val="24"/>
        </w:rPr>
      </w:pPr>
      <w:r>
        <w:rPr>
          <w:rFonts w:hint="eastAsia"/>
          <w:szCs w:val="24"/>
        </w:rPr>
        <w:t xml:space="preserve">    </w:t>
      </w:r>
      <w:r w:rsidRPr="00033FC6">
        <w:rPr>
          <w:rFonts w:hint="eastAsia"/>
          <w:color w:val="FF0000"/>
          <w:sz w:val="24"/>
          <w:szCs w:val="24"/>
        </w:rPr>
        <w:t>当逻辑错误包含在类型</w:t>
      </w:r>
      <w:r w:rsidRPr="00033FC6">
        <w:rPr>
          <w:rFonts w:hint="eastAsia"/>
          <w:color w:val="FF0000"/>
          <w:sz w:val="24"/>
          <w:szCs w:val="24"/>
        </w:rPr>
        <w:t>1</w:t>
      </w:r>
      <w:r w:rsidRPr="00033FC6">
        <w:rPr>
          <w:rFonts w:hint="eastAsia"/>
          <w:color w:val="FF0000"/>
          <w:sz w:val="24"/>
          <w:szCs w:val="24"/>
        </w:rPr>
        <w:t>过程的请求消息中，并且该过程没有消息上报</w:t>
      </w:r>
      <w:proofErr w:type="gramStart"/>
      <w:r w:rsidRPr="00033FC6">
        <w:rPr>
          <w:rFonts w:hint="eastAsia"/>
          <w:color w:val="FF0000"/>
          <w:sz w:val="24"/>
          <w:szCs w:val="24"/>
        </w:rPr>
        <w:t>该失败</w:t>
      </w:r>
      <w:proofErr w:type="gramEnd"/>
      <w:r w:rsidRPr="00033FC6">
        <w:rPr>
          <w:rFonts w:hint="eastAsia"/>
          <w:color w:val="FF0000"/>
          <w:sz w:val="24"/>
          <w:szCs w:val="24"/>
        </w:rPr>
        <w:t>结果时，</w:t>
      </w:r>
      <w:r w:rsidRPr="002A2132">
        <w:rPr>
          <w:rFonts w:hint="eastAsia"/>
          <w:sz w:val="24"/>
          <w:szCs w:val="24"/>
        </w:rPr>
        <w:t>该过程将被终止，并且将发起具有相应原因值的错误指示（</w:t>
      </w:r>
      <w:r w:rsidRPr="002A2132">
        <w:rPr>
          <w:sz w:val="24"/>
          <w:szCs w:val="24"/>
        </w:rPr>
        <w:t>Error Indication</w:t>
      </w:r>
      <w:r w:rsidRPr="002A2132">
        <w:rPr>
          <w:rFonts w:hint="eastAsia"/>
          <w:sz w:val="24"/>
          <w:szCs w:val="24"/>
        </w:rPr>
        <w:t>）过程。然后将在</w:t>
      </w:r>
      <w:r w:rsidRPr="002A2132">
        <w:rPr>
          <w:i/>
          <w:sz w:val="24"/>
          <w:szCs w:val="24"/>
        </w:rPr>
        <w:t>Criticality Diagnostics</w:t>
      </w:r>
      <w:r w:rsidRPr="002A2132">
        <w:rPr>
          <w:sz w:val="24"/>
          <w:szCs w:val="24"/>
        </w:rPr>
        <w:t xml:space="preserve"> IE </w:t>
      </w:r>
      <w:r w:rsidRPr="002A2132">
        <w:rPr>
          <w:rFonts w:hint="eastAsia"/>
          <w:sz w:val="24"/>
          <w:szCs w:val="24"/>
        </w:rPr>
        <w:t>内包含</w:t>
      </w:r>
      <w:r w:rsidRPr="002A2132">
        <w:rPr>
          <w:i/>
          <w:sz w:val="24"/>
          <w:szCs w:val="24"/>
        </w:rPr>
        <w:t xml:space="preserve">Procedure Code </w:t>
      </w:r>
      <w:r w:rsidRPr="002A2132">
        <w:rPr>
          <w:sz w:val="24"/>
          <w:szCs w:val="24"/>
        </w:rPr>
        <w:t xml:space="preserve">IE </w:t>
      </w:r>
      <w:r w:rsidRPr="002A2132">
        <w:rPr>
          <w:rFonts w:hint="eastAsia"/>
          <w:sz w:val="24"/>
          <w:szCs w:val="24"/>
        </w:rPr>
        <w:t>和</w:t>
      </w:r>
      <w:r w:rsidRPr="002A2132">
        <w:rPr>
          <w:i/>
          <w:sz w:val="24"/>
          <w:szCs w:val="24"/>
        </w:rPr>
        <w:t xml:space="preserve">Triggering Message </w:t>
      </w:r>
      <w:r w:rsidRPr="002A2132">
        <w:rPr>
          <w:sz w:val="24"/>
          <w:szCs w:val="24"/>
        </w:rPr>
        <w:t xml:space="preserve">IE </w:t>
      </w:r>
      <w:r w:rsidRPr="002A2132">
        <w:rPr>
          <w:rFonts w:hint="eastAsia"/>
          <w:sz w:val="24"/>
          <w:szCs w:val="24"/>
        </w:rPr>
        <w:t>，以便标识包含逻辑错误的消息。</w:t>
      </w:r>
    </w:p>
    <w:p w:rsidR="00A250A5" w:rsidRPr="002A2132" w:rsidRDefault="00A250A5" w:rsidP="00A250A5">
      <w:pPr>
        <w:rPr>
          <w:sz w:val="24"/>
          <w:szCs w:val="24"/>
        </w:rPr>
      </w:pPr>
      <w:r>
        <w:rPr>
          <w:rFonts w:hint="eastAsia"/>
          <w:szCs w:val="24"/>
        </w:rPr>
        <w:t xml:space="preserve">    </w:t>
      </w:r>
      <w:r w:rsidRPr="002A2132">
        <w:rPr>
          <w:rFonts w:hint="eastAsia"/>
          <w:sz w:val="24"/>
          <w:szCs w:val="24"/>
        </w:rPr>
        <w:t>当逻辑错误存在</w:t>
      </w:r>
      <w:proofErr w:type="gramStart"/>
      <w:r w:rsidRPr="002A2132">
        <w:rPr>
          <w:rFonts w:hint="eastAsia"/>
          <w:sz w:val="24"/>
          <w:szCs w:val="24"/>
        </w:rPr>
        <w:t>于类型</w:t>
      </w:r>
      <w:proofErr w:type="gramEnd"/>
      <w:r w:rsidRPr="002A2132">
        <w:rPr>
          <w:rFonts w:hint="eastAsia"/>
          <w:sz w:val="24"/>
          <w:szCs w:val="24"/>
        </w:rPr>
        <w:t>1</w:t>
      </w:r>
      <w:r w:rsidRPr="002A2132">
        <w:rPr>
          <w:rFonts w:hint="eastAsia"/>
          <w:sz w:val="24"/>
          <w:szCs w:val="24"/>
        </w:rPr>
        <w:t>过程的响应消息中时，该过程将会被视为没有成功结束，并将发起本地错误（</w:t>
      </w:r>
      <w:r w:rsidRPr="002A2132">
        <w:rPr>
          <w:sz w:val="24"/>
          <w:szCs w:val="24"/>
        </w:rPr>
        <w:t>local error</w:t>
      </w:r>
      <w:r w:rsidRPr="002A2132">
        <w:rPr>
          <w:rFonts w:hint="eastAsia"/>
          <w:sz w:val="24"/>
          <w:szCs w:val="24"/>
        </w:rPr>
        <w:t>）处理。</w:t>
      </w:r>
    </w:p>
    <w:p w:rsidR="00A250A5" w:rsidRPr="00C22E2B" w:rsidRDefault="00A250A5" w:rsidP="00A250A5">
      <w:pPr>
        <w:rPr>
          <w:sz w:val="24"/>
          <w:szCs w:val="24"/>
        </w:rPr>
      </w:pPr>
      <w:r w:rsidRPr="00C22E2B">
        <w:rPr>
          <w:sz w:val="24"/>
          <w:szCs w:val="24"/>
        </w:rPr>
        <w:t>Class 2:</w:t>
      </w:r>
    </w:p>
    <w:p w:rsidR="00A250A5" w:rsidRPr="002A2132" w:rsidRDefault="00091FA7" w:rsidP="00A250A5">
      <w:pPr>
        <w:rPr>
          <w:sz w:val="24"/>
          <w:szCs w:val="24"/>
        </w:rPr>
      </w:pPr>
      <w:r>
        <w:rPr>
          <w:rFonts w:hint="eastAsia"/>
          <w:szCs w:val="24"/>
        </w:rPr>
        <w:t xml:space="preserve">    </w:t>
      </w:r>
      <w:r w:rsidR="00A250A5" w:rsidRPr="002A2132">
        <w:rPr>
          <w:rFonts w:hint="eastAsia"/>
          <w:sz w:val="24"/>
          <w:szCs w:val="24"/>
        </w:rPr>
        <w:t>当逻辑错误出现在类型</w:t>
      </w:r>
      <w:r w:rsidR="00A250A5" w:rsidRPr="002A2132">
        <w:rPr>
          <w:rFonts w:hint="eastAsia"/>
          <w:sz w:val="24"/>
          <w:szCs w:val="24"/>
        </w:rPr>
        <w:t>2</w:t>
      </w:r>
      <w:r w:rsidR="00A250A5" w:rsidRPr="002A2132">
        <w:rPr>
          <w:rFonts w:hint="eastAsia"/>
          <w:sz w:val="24"/>
          <w:szCs w:val="24"/>
        </w:rPr>
        <w:t>过程的消息中时，该过程将被终止，并且将发起具有相应原因值的错误指示（</w:t>
      </w:r>
      <w:r w:rsidR="00A250A5" w:rsidRPr="002A2132">
        <w:rPr>
          <w:sz w:val="24"/>
          <w:szCs w:val="24"/>
        </w:rPr>
        <w:t>Error Indication</w:t>
      </w:r>
      <w:r w:rsidR="00A250A5" w:rsidRPr="002A2132">
        <w:rPr>
          <w:rFonts w:hint="eastAsia"/>
          <w:sz w:val="24"/>
          <w:szCs w:val="24"/>
        </w:rPr>
        <w:t>）过程。然后将在</w:t>
      </w:r>
      <w:r w:rsidR="00A250A5" w:rsidRPr="002A2132">
        <w:rPr>
          <w:i/>
          <w:sz w:val="24"/>
          <w:szCs w:val="24"/>
        </w:rPr>
        <w:t>Criticality Diagnostics</w:t>
      </w:r>
      <w:r w:rsidR="00A250A5" w:rsidRPr="002A2132">
        <w:rPr>
          <w:sz w:val="24"/>
          <w:szCs w:val="24"/>
        </w:rPr>
        <w:t xml:space="preserve"> IE </w:t>
      </w:r>
      <w:r w:rsidR="00A250A5" w:rsidRPr="002A2132">
        <w:rPr>
          <w:rFonts w:hint="eastAsia"/>
          <w:sz w:val="24"/>
          <w:szCs w:val="24"/>
        </w:rPr>
        <w:t>内包含</w:t>
      </w:r>
      <w:r w:rsidR="00A250A5" w:rsidRPr="002A2132">
        <w:rPr>
          <w:i/>
          <w:sz w:val="24"/>
          <w:szCs w:val="24"/>
        </w:rPr>
        <w:t xml:space="preserve">Procedure Code </w:t>
      </w:r>
      <w:r w:rsidR="00A250A5" w:rsidRPr="002A2132">
        <w:rPr>
          <w:sz w:val="24"/>
          <w:szCs w:val="24"/>
        </w:rPr>
        <w:t xml:space="preserve">IE </w:t>
      </w:r>
      <w:r w:rsidR="00A250A5" w:rsidRPr="002A2132">
        <w:rPr>
          <w:rFonts w:hint="eastAsia"/>
          <w:sz w:val="24"/>
          <w:szCs w:val="24"/>
        </w:rPr>
        <w:t>和</w:t>
      </w:r>
      <w:r w:rsidR="00A250A5" w:rsidRPr="002A2132">
        <w:rPr>
          <w:i/>
          <w:sz w:val="24"/>
          <w:szCs w:val="24"/>
        </w:rPr>
        <w:t xml:space="preserve">Triggering Message </w:t>
      </w:r>
      <w:r w:rsidR="00A250A5" w:rsidRPr="002A2132">
        <w:rPr>
          <w:sz w:val="24"/>
          <w:szCs w:val="24"/>
        </w:rPr>
        <w:t xml:space="preserve">IE </w:t>
      </w:r>
      <w:r w:rsidR="00A250A5" w:rsidRPr="002A2132">
        <w:rPr>
          <w:rFonts w:hint="eastAsia"/>
          <w:sz w:val="24"/>
          <w:szCs w:val="24"/>
        </w:rPr>
        <w:t>，以便标识包含逻辑错误的消息。</w:t>
      </w:r>
    </w:p>
    <w:p w:rsidR="00A250A5" w:rsidRPr="00091FA7" w:rsidRDefault="00091FA7" w:rsidP="00091FA7">
      <w:pPr>
        <w:pStyle w:val="3"/>
        <w:rPr>
          <w:b/>
          <w:lang w:eastAsia="zh-CN"/>
        </w:rPr>
      </w:pPr>
      <w:bookmarkStart w:id="15" w:name="_Toc233178727"/>
      <w:bookmarkStart w:id="16" w:name="_Toc246050184"/>
      <w:proofErr w:type="gramStart"/>
      <w:r w:rsidRPr="00091FA7">
        <w:rPr>
          <w:rFonts w:hint="eastAsia"/>
          <w:b/>
          <w:lang w:eastAsia="zh-CN"/>
        </w:rPr>
        <w:t>1.2.4</w:t>
      </w:r>
      <w:r w:rsidRPr="00091FA7">
        <w:rPr>
          <w:b/>
          <w:lang w:eastAsia="zh-CN"/>
        </w:rPr>
        <w:t xml:space="preserve"> </w:t>
      </w:r>
      <w:r w:rsidRPr="00091FA7">
        <w:rPr>
          <w:rFonts w:hint="eastAsia"/>
          <w:b/>
          <w:lang w:eastAsia="zh-CN"/>
        </w:rPr>
        <w:t xml:space="preserve"> </w:t>
      </w:r>
      <w:r w:rsidR="00A250A5" w:rsidRPr="00091FA7">
        <w:rPr>
          <w:b/>
          <w:lang w:eastAsia="zh-CN"/>
        </w:rPr>
        <w:t>Exceptions</w:t>
      </w:r>
      <w:bookmarkStart w:id="17" w:name="_Hlt525036373"/>
      <w:bookmarkEnd w:id="15"/>
      <w:bookmarkEnd w:id="16"/>
      <w:bookmarkEnd w:id="17"/>
      <w:proofErr w:type="gramEnd"/>
    </w:p>
    <w:p w:rsidR="00A250A5" w:rsidRPr="002A2132" w:rsidRDefault="00091FA7" w:rsidP="00A250A5">
      <w:pPr>
        <w:rPr>
          <w:sz w:val="24"/>
          <w:szCs w:val="24"/>
        </w:rPr>
      </w:pPr>
      <w:r>
        <w:rPr>
          <w:rFonts w:hint="eastAsia"/>
          <w:szCs w:val="24"/>
        </w:rPr>
        <w:t xml:space="preserve">    </w:t>
      </w:r>
      <w:r w:rsidR="00A250A5" w:rsidRPr="002A2132">
        <w:rPr>
          <w:rFonts w:hint="eastAsia"/>
          <w:sz w:val="24"/>
          <w:szCs w:val="24"/>
        </w:rPr>
        <w:t>这里描述的所有错误处理情形应优先于</w:t>
      </w:r>
      <w:r w:rsidR="00A451A2">
        <w:rPr>
          <w:rFonts w:hint="eastAsia"/>
          <w:szCs w:val="24"/>
        </w:rPr>
        <w:t>本文</w:t>
      </w:r>
      <w:r w:rsidR="00A250A5" w:rsidRPr="002A2132">
        <w:rPr>
          <w:rFonts w:hint="eastAsia"/>
          <w:sz w:val="24"/>
          <w:szCs w:val="24"/>
        </w:rPr>
        <w:t>其它小节描述的其它错误处理。</w:t>
      </w:r>
    </w:p>
    <w:p w:rsidR="00A250A5" w:rsidRPr="002A2132" w:rsidRDefault="00A451A2" w:rsidP="00A250A5">
      <w:pPr>
        <w:rPr>
          <w:sz w:val="24"/>
          <w:szCs w:val="24"/>
        </w:rPr>
      </w:pPr>
      <w:r>
        <w:rPr>
          <w:rFonts w:hint="eastAsia"/>
          <w:szCs w:val="24"/>
        </w:rPr>
        <w:t>1.</w:t>
      </w:r>
      <w:r w:rsidR="00A250A5" w:rsidRPr="002A2132">
        <w:rPr>
          <w:rFonts w:hint="eastAsia"/>
          <w:sz w:val="24"/>
          <w:szCs w:val="24"/>
        </w:rPr>
        <w:t>如果在</w:t>
      </w:r>
      <w:r w:rsidR="00A250A5" w:rsidRPr="002A2132">
        <w:rPr>
          <w:sz w:val="24"/>
          <w:szCs w:val="24"/>
        </w:rPr>
        <w:t xml:space="preserve">ERROR INDICATION </w:t>
      </w:r>
      <w:r w:rsidR="00A250A5" w:rsidRPr="002A2132">
        <w:rPr>
          <w:rFonts w:hint="eastAsia"/>
          <w:sz w:val="24"/>
          <w:szCs w:val="24"/>
        </w:rPr>
        <w:t>消息中检测到任何类型的错误（</w:t>
      </w:r>
      <w:r w:rsidR="00A250A5" w:rsidRPr="002A2132">
        <w:rPr>
          <w:sz w:val="24"/>
          <w:szCs w:val="24"/>
        </w:rPr>
        <w:t>Transfer Syntax Error</w:t>
      </w:r>
      <w:r w:rsidR="00A250A5" w:rsidRPr="002A2132">
        <w:rPr>
          <w:rFonts w:hint="eastAsia"/>
          <w:sz w:val="24"/>
          <w:szCs w:val="24"/>
        </w:rPr>
        <w:t>，</w:t>
      </w:r>
      <w:r w:rsidR="00A250A5" w:rsidRPr="002A2132">
        <w:rPr>
          <w:sz w:val="24"/>
          <w:szCs w:val="24"/>
        </w:rPr>
        <w:t>Abstract Syntax Error</w:t>
      </w:r>
      <w:r w:rsidR="00A250A5" w:rsidRPr="002A2132">
        <w:rPr>
          <w:rFonts w:hint="eastAsia"/>
          <w:sz w:val="24"/>
          <w:szCs w:val="24"/>
        </w:rPr>
        <w:t>或</w:t>
      </w:r>
      <w:r w:rsidR="00A250A5" w:rsidRPr="002A2132">
        <w:rPr>
          <w:sz w:val="24"/>
          <w:szCs w:val="24"/>
        </w:rPr>
        <w:t xml:space="preserve"> Logical Error</w:t>
      </w:r>
      <w:r w:rsidR="00A250A5" w:rsidRPr="002A2132">
        <w:rPr>
          <w:rFonts w:hint="eastAsia"/>
          <w:sz w:val="24"/>
          <w:szCs w:val="24"/>
        </w:rPr>
        <w:t>），那么在接收节点将不触发错误指示（</w:t>
      </w:r>
      <w:r w:rsidR="00A250A5" w:rsidRPr="002A2132">
        <w:rPr>
          <w:sz w:val="24"/>
          <w:szCs w:val="24"/>
        </w:rPr>
        <w:t>Error Indication</w:t>
      </w:r>
      <w:r w:rsidR="00A250A5" w:rsidRPr="002A2132">
        <w:rPr>
          <w:rFonts w:hint="eastAsia"/>
          <w:sz w:val="24"/>
          <w:szCs w:val="24"/>
        </w:rPr>
        <w:t>）过程，除了本地错误（</w:t>
      </w:r>
      <w:r w:rsidR="00A250A5" w:rsidRPr="002A2132">
        <w:rPr>
          <w:sz w:val="24"/>
          <w:szCs w:val="24"/>
        </w:rPr>
        <w:t>local error</w:t>
      </w:r>
      <w:r w:rsidR="00A250A5" w:rsidRPr="002A2132">
        <w:rPr>
          <w:rFonts w:hint="eastAsia"/>
          <w:sz w:val="24"/>
          <w:szCs w:val="24"/>
        </w:rPr>
        <w:t>）处理外。</w:t>
      </w:r>
    </w:p>
    <w:p w:rsidR="00A250A5" w:rsidRPr="002A2132" w:rsidRDefault="00A451A2" w:rsidP="00A250A5">
      <w:pPr>
        <w:rPr>
          <w:sz w:val="24"/>
          <w:szCs w:val="24"/>
        </w:rPr>
      </w:pPr>
      <w:r>
        <w:rPr>
          <w:rFonts w:hint="eastAsia"/>
          <w:szCs w:val="24"/>
        </w:rPr>
        <w:t>2.</w:t>
      </w:r>
      <w:r w:rsidR="00A250A5" w:rsidRPr="002A2132">
        <w:rPr>
          <w:rFonts w:hint="eastAsia"/>
          <w:sz w:val="24"/>
          <w:szCs w:val="24"/>
        </w:rPr>
        <w:t>如果需要返回一条响应消息或错误指示（</w:t>
      </w:r>
      <w:r w:rsidR="00A250A5" w:rsidRPr="002A2132">
        <w:rPr>
          <w:sz w:val="24"/>
          <w:szCs w:val="24"/>
        </w:rPr>
        <w:t>Error Indication</w:t>
      </w:r>
      <w:r w:rsidR="00A250A5" w:rsidRPr="002A2132">
        <w:rPr>
          <w:rFonts w:hint="eastAsia"/>
          <w:sz w:val="24"/>
          <w:szCs w:val="24"/>
        </w:rPr>
        <w:t>）过程，但是丢失了决定该消息接收端的必要信息，那么该过程将会被视为没有成功结束，将发起本地处理（</w:t>
      </w:r>
      <w:r w:rsidR="00A250A5" w:rsidRPr="002A2132">
        <w:rPr>
          <w:sz w:val="24"/>
          <w:szCs w:val="24"/>
        </w:rPr>
        <w:t>local error</w:t>
      </w:r>
      <w:r w:rsidR="00A250A5" w:rsidRPr="002A2132">
        <w:rPr>
          <w:rFonts w:hint="eastAsia"/>
          <w:sz w:val="24"/>
          <w:szCs w:val="24"/>
        </w:rPr>
        <w:t>）。</w:t>
      </w:r>
    </w:p>
    <w:p w:rsidR="00A250A5" w:rsidRPr="002A2132" w:rsidRDefault="00A451A2" w:rsidP="00A250A5">
      <w:pPr>
        <w:rPr>
          <w:sz w:val="24"/>
          <w:szCs w:val="24"/>
        </w:rPr>
      </w:pPr>
      <w:r>
        <w:rPr>
          <w:rFonts w:hint="eastAsia"/>
          <w:szCs w:val="24"/>
        </w:rPr>
        <w:t>3.</w:t>
      </w:r>
      <w:r w:rsidR="00033FC6">
        <w:rPr>
          <w:rFonts w:hint="eastAsia"/>
          <w:szCs w:val="24"/>
        </w:rPr>
        <w:t>如果结束一个过程出现</w:t>
      </w:r>
      <w:r w:rsidR="00A250A5" w:rsidRPr="002A2132">
        <w:rPr>
          <w:rFonts w:hint="eastAsia"/>
          <w:sz w:val="24"/>
          <w:szCs w:val="24"/>
        </w:rPr>
        <w:t>错误，那么返回的原因值将反映引起该过程结束的原因，即使在同一过程中已经提早出现了一个或多个具有状态</w:t>
      </w:r>
      <w:r w:rsidR="00A250A5" w:rsidRPr="002A2132">
        <w:rPr>
          <w:sz w:val="24"/>
          <w:szCs w:val="24"/>
        </w:rPr>
        <w:t>"ignore and notify"</w:t>
      </w:r>
      <w:r>
        <w:rPr>
          <w:rFonts w:hint="eastAsia"/>
          <w:szCs w:val="24"/>
        </w:rPr>
        <w:t>的抽象语</w:t>
      </w:r>
      <w:r w:rsidR="00A250A5" w:rsidRPr="002A2132">
        <w:rPr>
          <w:rFonts w:hint="eastAsia"/>
          <w:sz w:val="24"/>
          <w:szCs w:val="24"/>
        </w:rPr>
        <w:t>法错误。</w:t>
      </w:r>
    </w:p>
    <w:p w:rsidR="00A250A5" w:rsidRPr="002A2132" w:rsidRDefault="00A451A2" w:rsidP="00A250A5">
      <w:pPr>
        <w:rPr>
          <w:sz w:val="24"/>
          <w:szCs w:val="24"/>
        </w:rPr>
      </w:pPr>
      <w:r>
        <w:rPr>
          <w:rStyle w:val="msoins0"/>
          <w:rFonts w:hint="eastAsia"/>
          <w:szCs w:val="24"/>
        </w:rPr>
        <w:lastRenderedPageBreak/>
        <w:t>4.</w:t>
      </w:r>
      <w:r w:rsidR="00A250A5" w:rsidRPr="002A2132">
        <w:rPr>
          <w:rStyle w:val="msoins0"/>
          <w:rFonts w:hint="eastAsia"/>
          <w:sz w:val="24"/>
          <w:szCs w:val="24"/>
        </w:rPr>
        <w:t>如果检测到一个</w:t>
      </w:r>
      <w:r w:rsidR="00A250A5" w:rsidRPr="002A2132">
        <w:rPr>
          <w:rStyle w:val="msoins0"/>
          <w:sz w:val="24"/>
          <w:szCs w:val="24"/>
        </w:rPr>
        <w:t xml:space="preserve">AP ID </w:t>
      </w:r>
      <w:r w:rsidR="00A250A5" w:rsidRPr="002A2132">
        <w:rPr>
          <w:rStyle w:val="msoins0"/>
          <w:rFonts w:hint="eastAsia"/>
          <w:sz w:val="24"/>
          <w:szCs w:val="24"/>
        </w:rPr>
        <w:t>错误，那么将采用</w:t>
      </w:r>
      <w:r>
        <w:rPr>
          <w:rStyle w:val="msoins0"/>
          <w:rFonts w:hint="eastAsia"/>
          <w:szCs w:val="24"/>
        </w:rPr>
        <w:t>1.2.4.1</w:t>
      </w:r>
      <w:r w:rsidR="00A250A5" w:rsidRPr="002A2132">
        <w:rPr>
          <w:rStyle w:val="msoins0"/>
          <w:rFonts w:hint="eastAsia"/>
          <w:sz w:val="24"/>
          <w:szCs w:val="24"/>
        </w:rPr>
        <w:t>节中描述的错误处理。</w:t>
      </w:r>
      <w:r w:rsidR="00A250A5" w:rsidRPr="002A2132">
        <w:rPr>
          <w:rStyle w:val="msoins0"/>
          <w:sz w:val="24"/>
          <w:szCs w:val="24"/>
        </w:rPr>
        <w:t xml:space="preserve"> </w:t>
      </w:r>
    </w:p>
    <w:p w:rsidR="00A250A5" w:rsidRPr="00A451A2" w:rsidRDefault="00A451A2" w:rsidP="00A451A2">
      <w:pPr>
        <w:pStyle w:val="4"/>
        <w:rPr>
          <w:b/>
          <w:lang w:eastAsia="ja-JP"/>
        </w:rPr>
      </w:pPr>
      <w:bookmarkStart w:id="18" w:name="_Toc233178728"/>
      <w:bookmarkStart w:id="19" w:name="_Toc246050185"/>
      <w:r w:rsidRPr="00A451A2">
        <w:rPr>
          <w:rFonts w:hint="eastAsia"/>
          <w:b/>
          <w:lang w:eastAsia="zh-CN"/>
        </w:rPr>
        <w:t xml:space="preserve">1.2.4.1 Handling of </w:t>
      </w:r>
      <w:r w:rsidR="00A250A5" w:rsidRPr="00A451A2">
        <w:rPr>
          <w:b/>
          <w:lang w:eastAsia="ja-JP"/>
        </w:rPr>
        <w:t>AP ID</w:t>
      </w:r>
      <w:bookmarkEnd w:id="18"/>
      <w:bookmarkEnd w:id="19"/>
    </w:p>
    <w:p w:rsidR="00A250A5" w:rsidRPr="002A2132" w:rsidRDefault="00033FC6" w:rsidP="00A250A5">
      <w:pPr>
        <w:rPr>
          <w:sz w:val="24"/>
          <w:szCs w:val="24"/>
          <w:lang w:eastAsia="ja-JP"/>
        </w:rPr>
      </w:pPr>
      <w:r>
        <w:rPr>
          <w:rFonts w:hint="eastAsia"/>
          <w:szCs w:val="24"/>
        </w:rPr>
        <w:t xml:space="preserve">     </w:t>
      </w:r>
      <w:r w:rsidR="00A250A5" w:rsidRPr="002A2132">
        <w:rPr>
          <w:rFonts w:hint="eastAsia"/>
          <w:sz w:val="24"/>
          <w:szCs w:val="24"/>
        </w:rPr>
        <w:t>注：如下使用的</w:t>
      </w:r>
      <w:r w:rsidR="00A250A5" w:rsidRPr="002A2132">
        <w:rPr>
          <w:rFonts w:hint="eastAsia"/>
          <w:sz w:val="24"/>
          <w:szCs w:val="24"/>
        </w:rPr>
        <w:t xml:space="preserve"> </w:t>
      </w:r>
      <w:r w:rsidR="00A250A5" w:rsidRPr="002A2132">
        <w:rPr>
          <w:rFonts w:hint="eastAsia"/>
          <w:sz w:val="24"/>
          <w:szCs w:val="24"/>
        </w:rPr>
        <w:t>“第一条消息”，“第一条返回消息”以及“最后一条消息”对应与</w:t>
      </w:r>
      <w:r w:rsidR="00A250A5" w:rsidRPr="002A2132">
        <w:rPr>
          <w:rFonts w:hint="eastAsia"/>
          <w:sz w:val="24"/>
          <w:szCs w:val="24"/>
        </w:rPr>
        <w:t>UE</w:t>
      </w:r>
      <w:r w:rsidR="00A250A5" w:rsidRPr="002A2132">
        <w:rPr>
          <w:rFonts w:hint="eastAsia"/>
          <w:sz w:val="24"/>
          <w:szCs w:val="24"/>
        </w:rPr>
        <w:t>相关的逻辑连接。“第一条消息”有来自发送节点的一个新</w:t>
      </w:r>
      <w:r w:rsidR="00A250A5" w:rsidRPr="002A2132">
        <w:rPr>
          <w:sz w:val="24"/>
          <w:szCs w:val="24"/>
          <w:lang w:eastAsia="ja-JP"/>
        </w:rPr>
        <w:t xml:space="preserve">AP ID </w:t>
      </w:r>
      <w:r w:rsidR="00A250A5" w:rsidRPr="002A2132">
        <w:rPr>
          <w:rFonts w:hint="eastAsia"/>
          <w:sz w:val="24"/>
          <w:szCs w:val="24"/>
        </w:rPr>
        <w:t>，并且“第一条返回消息”为首条响应的消息，其有来自发送“第一条</w:t>
      </w:r>
      <w:r w:rsidR="00A451A2">
        <w:rPr>
          <w:rFonts w:hint="eastAsia"/>
          <w:szCs w:val="24"/>
        </w:rPr>
        <w:t>响应</w:t>
      </w:r>
      <w:r w:rsidR="00A250A5" w:rsidRPr="002A2132">
        <w:rPr>
          <w:rFonts w:hint="eastAsia"/>
          <w:sz w:val="24"/>
          <w:szCs w:val="24"/>
        </w:rPr>
        <w:t>消息”节点的新</w:t>
      </w:r>
      <w:r w:rsidR="00A250A5" w:rsidRPr="002A2132">
        <w:rPr>
          <w:sz w:val="24"/>
          <w:szCs w:val="24"/>
          <w:lang w:eastAsia="ja-JP"/>
        </w:rPr>
        <w:t xml:space="preserve">AP ID </w:t>
      </w:r>
      <w:r w:rsidR="00A250A5" w:rsidRPr="002A2132">
        <w:rPr>
          <w:rFonts w:hint="eastAsia"/>
          <w:sz w:val="24"/>
          <w:szCs w:val="24"/>
        </w:rPr>
        <w:t>。之后，与</w:t>
      </w:r>
      <w:r w:rsidR="00A250A5" w:rsidRPr="002A2132">
        <w:rPr>
          <w:rFonts w:hint="eastAsia"/>
          <w:sz w:val="24"/>
          <w:szCs w:val="24"/>
        </w:rPr>
        <w:t>UE</w:t>
      </w:r>
      <w:r w:rsidR="00A250A5" w:rsidRPr="002A2132">
        <w:rPr>
          <w:rFonts w:hint="eastAsia"/>
          <w:sz w:val="24"/>
          <w:szCs w:val="24"/>
        </w:rPr>
        <w:t>相关的逻辑连接上的所有消息都包含这两个</w:t>
      </w:r>
      <w:r w:rsidR="00A250A5" w:rsidRPr="002A2132">
        <w:rPr>
          <w:sz w:val="24"/>
          <w:szCs w:val="24"/>
          <w:lang w:eastAsia="ja-JP"/>
        </w:rPr>
        <w:t xml:space="preserve">APIDs </w:t>
      </w:r>
      <w:r w:rsidR="00A250A5" w:rsidRPr="002A2132">
        <w:rPr>
          <w:rFonts w:hint="eastAsia"/>
          <w:sz w:val="24"/>
          <w:szCs w:val="24"/>
        </w:rPr>
        <w:t>，其它的情况除非有此规范的允许。节点发送“最后一条消息”是为了完成结束一条给定的</w:t>
      </w:r>
      <w:r w:rsidR="00A250A5" w:rsidRPr="002A2132">
        <w:rPr>
          <w:rFonts w:hint="eastAsia"/>
          <w:sz w:val="24"/>
          <w:szCs w:val="24"/>
        </w:rPr>
        <w:t>UE</w:t>
      </w:r>
      <w:r w:rsidR="00A250A5" w:rsidRPr="002A2132">
        <w:rPr>
          <w:rFonts w:hint="eastAsia"/>
          <w:sz w:val="24"/>
          <w:szCs w:val="24"/>
        </w:rPr>
        <w:t>相关逻辑连接，这样的话，另一个方向就不会期望同一连接的其它消息。</w:t>
      </w:r>
    </w:p>
    <w:p w:rsidR="00A250A5" w:rsidRPr="002A2132" w:rsidRDefault="00033FC6" w:rsidP="00A250A5">
      <w:pPr>
        <w:rPr>
          <w:sz w:val="24"/>
          <w:szCs w:val="24"/>
          <w:lang w:eastAsia="ja-JP"/>
        </w:rPr>
      </w:pPr>
      <w:r>
        <w:rPr>
          <w:rFonts w:hint="eastAsia"/>
          <w:szCs w:val="24"/>
        </w:rPr>
        <w:t xml:space="preserve">    </w:t>
      </w:r>
      <w:r w:rsidR="00A250A5" w:rsidRPr="002A2132">
        <w:rPr>
          <w:rFonts w:hint="eastAsia"/>
          <w:sz w:val="24"/>
          <w:szCs w:val="24"/>
        </w:rPr>
        <w:t>如果节点接收到的首条消息包含一个远程的有错误的</w:t>
      </w:r>
      <w:r w:rsidR="00A250A5" w:rsidRPr="002A2132">
        <w:rPr>
          <w:sz w:val="24"/>
          <w:szCs w:val="24"/>
          <w:lang w:eastAsia="ja-JP"/>
        </w:rPr>
        <w:t xml:space="preserve">AP ID </w:t>
      </w:r>
      <w:r w:rsidR="00A250A5" w:rsidRPr="002A2132">
        <w:rPr>
          <w:rFonts w:hint="eastAsia"/>
          <w:sz w:val="24"/>
          <w:szCs w:val="24"/>
        </w:rPr>
        <w:t>，例如</w:t>
      </w:r>
      <w:r w:rsidR="00A250A5" w:rsidRPr="002A2132">
        <w:rPr>
          <w:sz w:val="24"/>
          <w:szCs w:val="24"/>
          <w:lang w:eastAsia="ja-JP"/>
        </w:rPr>
        <w:t xml:space="preserve">AP ID </w:t>
      </w:r>
      <w:r w:rsidR="00A250A5" w:rsidRPr="002A2132">
        <w:rPr>
          <w:rFonts w:hint="eastAsia"/>
          <w:sz w:val="24"/>
          <w:szCs w:val="24"/>
        </w:rPr>
        <w:t>是对等节点的另一个</w:t>
      </w:r>
      <w:r w:rsidR="00A250A5" w:rsidRPr="002A2132">
        <w:rPr>
          <w:rFonts w:hint="eastAsia"/>
          <w:sz w:val="24"/>
          <w:szCs w:val="24"/>
        </w:rPr>
        <w:t>UE</w:t>
      </w:r>
      <w:r w:rsidR="00A250A5" w:rsidRPr="002A2132">
        <w:rPr>
          <w:rFonts w:hint="eastAsia"/>
          <w:sz w:val="24"/>
          <w:szCs w:val="24"/>
        </w:rPr>
        <w:t>相关逻辑连接存储的值，那么接收节点将发起一个错误指示（</w:t>
      </w:r>
      <w:r w:rsidR="00A250A5" w:rsidRPr="002A2132">
        <w:rPr>
          <w:sz w:val="24"/>
          <w:szCs w:val="24"/>
          <w:lang w:eastAsia="ja-JP"/>
        </w:rPr>
        <w:t>Error Indication</w:t>
      </w:r>
      <w:r w:rsidR="00A250A5" w:rsidRPr="002A2132">
        <w:rPr>
          <w:rFonts w:hint="eastAsia"/>
          <w:sz w:val="24"/>
          <w:szCs w:val="24"/>
        </w:rPr>
        <w:t>）过程，仅仅包含之前从对等节点接收的</w:t>
      </w:r>
      <w:r w:rsidR="00A250A5" w:rsidRPr="002A2132">
        <w:rPr>
          <w:sz w:val="24"/>
          <w:szCs w:val="24"/>
          <w:lang w:eastAsia="ja-JP"/>
        </w:rPr>
        <w:t xml:space="preserve">AP ID </w:t>
      </w:r>
      <w:r w:rsidR="00A250A5" w:rsidRPr="002A2132">
        <w:rPr>
          <w:rFonts w:hint="eastAsia"/>
          <w:sz w:val="24"/>
          <w:szCs w:val="24"/>
        </w:rPr>
        <w:t>和一个相应的原因值。此时，两个节点将本地释放（</w:t>
      </w:r>
      <w:r w:rsidR="00A250A5" w:rsidRPr="002A2132">
        <w:rPr>
          <w:sz w:val="24"/>
          <w:szCs w:val="24"/>
          <w:lang w:eastAsia="ja-JP"/>
        </w:rPr>
        <w:t>local release</w:t>
      </w:r>
      <w:r w:rsidR="00A250A5" w:rsidRPr="002A2132">
        <w:rPr>
          <w:rFonts w:hint="eastAsia"/>
          <w:sz w:val="24"/>
          <w:szCs w:val="24"/>
        </w:rPr>
        <w:t>）任何建立的、具有作为本地或远程标识符的错误</w:t>
      </w:r>
      <w:r w:rsidR="00A250A5" w:rsidRPr="002A2132">
        <w:rPr>
          <w:sz w:val="24"/>
          <w:szCs w:val="24"/>
          <w:lang w:eastAsia="ja-JP"/>
        </w:rPr>
        <w:t>AP ID</w:t>
      </w:r>
      <w:r w:rsidR="00A250A5" w:rsidRPr="002A2132">
        <w:rPr>
          <w:rFonts w:hint="eastAsia"/>
          <w:sz w:val="24"/>
          <w:szCs w:val="24"/>
        </w:rPr>
        <w:t>的</w:t>
      </w:r>
      <w:r w:rsidR="00A250A5" w:rsidRPr="002A2132">
        <w:rPr>
          <w:rFonts w:hint="eastAsia"/>
          <w:sz w:val="24"/>
          <w:szCs w:val="24"/>
        </w:rPr>
        <w:t>UE</w:t>
      </w:r>
      <w:r w:rsidR="00A250A5" w:rsidRPr="002A2132">
        <w:rPr>
          <w:rFonts w:hint="eastAsia"/>
          <w:sz w:val="24"/>
          <w:szCs w:val="24"/>
        </w:rPr>
        <w:t>相关逻辑连接。</w:t>
      </w:r>
      <w:r w:rsidR="00A250A5" w:rsidRPr="002A2132">
        <w:rPr>
          <w:sz w:val="24"/>
          <w:szCs w:val="24"/>
          <w:lang w:eastAsia="ja-JP"/>
        </w:rPr>
        <w:t xml:space="preserve"> </w:t>
      </w:r>
    </w:p>
    <w:p w:rsidR="00A250A5" w:rsidRPr="002A2132" w:rsidRDefault="00033FC6" w:rsidP="00A250A5">
      <w:pPr>
        <w:rPr>
          <w:sz w:val="24"/>
          <w:szCs w:val="24"/>
          <w:lang w:eastAsia="ja-JP"/>
        </w:rPr>
      </w:pPr>
      <w:r>
        <w:rPr>
          <w:rFonts w:hint="eastAsia"/>
          <w:szCs w:val="24"/>
        </w:rPr>
        <w:t xml:space="preserve">   </w:t>
      </w:r>
      <w:r w:rsidR="00A250A5" w:rsidRPr="002A2132">
        <w:rPr>
          <w:rFonts w:hint="eastAsia"/>
          <w:sz w:val="24"/>
          <w:szCs w:val="24"/>
        </w:rPr>
        <w:t>如果节点接收到首条返回的消息，其包含一个远程的</w:t>
      </w:r>
      <w:r w:rsidR="00A250A5" w:rsidRPr="002A2132">
        <w:rPr>
          <w:sz w:val="24"/>
          <w:szCs w:val="24"/>
          <w:lang w:eastAsia="ja-JP"/>
        </w:rPr>
        <w:t xml:space="preserve">AP ID </w:t>
      </w:r>
      <w:r w:rsidR="00A250A5" w:rsidRPr="002A2132">
        <w:rPr>
          <w:rFonts w:hint="eastAsia"/>
          <w:sz w:val="24"/>
          <w:szCs w:val="24"/>
        </w:rPr>
        <w:t>，其</w:t>
      </w:r>
      <w:proofErr w:type="gramStart"/>
      <w:r w:rsidR="00A250A5" w:rsidRPr="002A2132">
        <w:rPr>
          <w:rFonts w:hint="eastAsia"/>
          <w:sz w:val="24"/>
          <w:szCs w:val="24"/>
        </w:rPr>
        <w:t>是之前</w:t>
      </w:r>
      <w:proofErr w:type="gramEnd"/>
      <w:r w:rsidR="00A250A5" w:rsidRPr="002A2132">
        <w:rPr>
          <w:rFonts w:hint="eastAsia"/>
          <w:sz w:val="24"/>
          <w:szCs w:val="24"/>
        </w:rPr>
        <w:t>对等实体的另一个</w:t>
      </w:r>
      <w:r w:rsidR="00A250A5" w:rsidRPr="002A2132">
        <w:rPr>
          <w:rFonts w:hint="eastAsia"/>
          <w:sz w:val="24"/>
          <w:szCs w:val="24"/>
        </w:rPr>
        <w:t>UE</w:t>
      </w:r>
      <w:r w:rsidR="00A250A5" w:rsidRPr="002A2132">
        <w:rPr>
          <w:rFonts w:hint="eastAsia"/>
          <w:sz w:val="24"/>
          <w:szCs w:val="24"/>
        </w:rPr>
        <w:t>相关逻辑连接的储存的值，</w:t>
      </w:r>
      <w:r w:rsidR="00A250A5" w:rsidRPr="00033FC6">
        <w:rPr>
          <w:rFonts w:hint="eastAsia"/>
          <w:color w:val="FF0000"/>
          <w:sz w:val="24"/>
          <w:szCs w:val="24"/>
        </w:rPr>
        <w:t>或者包含</w:t>
      </w:r>
      <w:proofErr w:type="gramStart"/>
      <w:r w:rsidR="00A250A5" w:rsidRPr="00033FC6">
        <w:rPr>
          <w:rFonts w:hint="eastAsia"/>
          <w:color w:val="FF0000"/>
          <w:sz w:val="24"/>
          <w:szCs w:val="24"/>
        </w:rPr>
        <w:t>一对不</w:t>
      </w:r>
      <w:proofErr w:type="gramEnd"/>
      <w:r w:rsidR="00A250A5" w:rsidRPr="00033FC6">
        <w:rPr>
          <w:rFonts w:hint="eastAsia"/>
          <w:color w:val="FF0000"/>
          <w:sz w:val="24"/>
          <w:szCs w:val="24"/>
        </w:rPr>
        <w:t>一致的</w:t>
      </w:r>
      <w:r w:rsidR="00A250A5" w:rsidRPr="00033FC6">
        <w:rPr>
          <w:color w:val="FF0000"/>
          <w:sz w:val="24"/>
          <w:szCs w:val="24"/>
          <w:lang w:eastAsia="ja-JP"/>
        </w:rPr>
        <w:t>AP ID</w:t>
      </w:r>
      <w:r w:rsidR="00A250A5" w:rsidRPr="00033FC6">
        <w:rPr>
          <w:rFonts w:hint="eastAsia"/>
          <w:color w:val="FF0000"/>
          <w:sz w:val="24"/>
          <w:szCs w:val="24"/>
        </w:rPr>
        <w:t>（例如本地的</w:t>
      </w:r>
      <w:r w:rsidR="00A250A5" w:rsidRPr="00033FC6">
        <w:rPr>
          <w:color w:val="FF0000"/>
          <w:sz w:val="24"/>
          <w:szCs w:val="24"/>
          <w:lang w:eastAsia="ja-JP"/>
        </w:rPr>
        <w:t>AP ID</w:t>
      </w:r>
      <w:r w:rsidR="00A250A5" w:rsidRPr="00033FC6">
        <w:rPr>
          <w:rFonts w:hint="eastAsia"/>
          <w:color w:val="FF0000"/>
          <w:sz w:val="24"/>
          <w:szCs w:val="24"/>
        </w:rPr>
        <w:t>是未知的或者已经分配给另一</w:t>
      </w:r>
      <w:r w:rsidR="00A250A5" w:rsidRPr="00033FC6">
        <w:rPr>
          <w:rFonts w:hint="eastAsia"/>
          <w:color w:val="FF0000"/>
          <w:sz w:val="24"/>
          <w:szCs w:val="24"/>
        </w:rPr>
        <w:t>UE</w:t>
      </w:r>
      <w:r w:rsidR="00A250A5" w:rsidRPr="00033FC6">
        <w:rPr>
          <w:rFonts w:hint="eastAsia"/>
          <w:color w:val="FF0000"/>
          <w:sz w:val="24"/>
          <w:szCs w:val="24"/>
        </w:rPr>
        <w:t>相关的逻辑连接）</w:t>
      </w:r>
      <w:r w:rsidR="00A250A5" w:rsidRPr="002A2132">
        <w:rPr>
          <w:rFonts w:hint="eastAsia"/>
          <w:sz w:val="24"/>
          <w:szCs w:val="24"/>
        </w:rPr>
        <w:t>，那么接收节点将发起一个错误指示（</w:t>
      </w:r>
      <w:r w:rsidR="00A250A5" w:rsidRPr="002A2132">
        <w:rPr>
          <w:sz w:val="24"/>
          <w:szCs w:val="24"/>
          <w:lang w:eastAsia="ja-JP"/>
        </w:rPr>
        <w:t>Error Indication</w:t>
      </w:r>
      <w:r w:rsidR="00A250A5" w:rsidRPr="002A2132">
        <w:rPr>
          <w:rFonts w:hint="eastAsia"/>
          <w:sz w:val="24"/>
          <w:szCs w:val="24"/>
        </w:rPr>
        <w:t>）过程，包含接收来自对等节点的</w:t>
      </w:r>
      <w:r w:rsidR="00A250A5" w:rsidRPr="002A2132">
        <w:rPr>
          <w:sz w:val="24"/>
          <w:szCs w:val="24"/>
          <w:lang w:eastAsia="ja-JP"/>
        </w:rPr>
        <w:t xml:space="preserve">AP IDs </w:t>
      </w:r>
      <w:r w:rsidR="00A250A5" w:rsidRPr="002A2132">
        <w:rPr>
          <w:rFonts w:hint="eastAsia"/>
          <w:sz w:val="24"/>
          <w:szCs w:val="24"/>
        </w:rPr>
        <w:t>以及一个相应的原因值。两个节点将本地释放任何建立的、具有作为本地或远程标识符的错误</w:t>
      </w:r>
      <w:r w:rsidR="00A250A5" w:rsidRPr="002A2132">
        <w:rPr>
          <w:sz w:val="24"/>
          <w:szCs w:val="24"/>
          <w:lang w:eastAsia="ja-JP"/>
        </w:rPr>
        <w:t>AP ID</w:t>
      </w:r>
      <w:r w:rsidR="00A250A5" w:rsidRPr="002A2132">
        <w:rPr>
          <w:rFonts w:hint="eastAsia"/>
          <w:sz w:val="24"/>
          <w:szCs w:val="24"/>
        </w:rPr>
        <w:t>的</w:t>
      </w:r>
      <w:r w:rsidR="00A250A5" w:rsidRPr="002A2132">
        <w:rPr>
          <w:rFonts w:hint="eastAsia"/>
          <w:sz w:val="24"/>
          <w:szCs w:val="24"/>
        </w:rPr>
        <w:t>UE</w:t>
      </w:r>
      <w:r w:rsidR="00A250A5" w:rsidRPr="002A2132">
        <w:rPr>
          <w:rFonts w:hint="eastAsia"/>
          <w:sz w:val="24"/>
          <w:szCs w:val="24"/>
        </w:rPr>
        <w:t>相关逻辑连接（对于同一</w:t>
      </w:r>
      <w:r>
        <w:rPr>
          <w:rFonts w:hint="eastAsia"/>
          <w:szCs w:val="24"/>
        </w:rPr>
        <w:t>S1</w:t>
      </w:r>
      <w:r w:rsidR="00A250A5" w:rsidRPr="002A2132">
        <w:rPr>
          <w:rFonts w:hint="eastAsia"/>
          <w:sz w:val="24"/>
          <w:szCs w:val="24"/>
        </w:rPr>
        <w:t>接口）。</w:t>
      </w:r>
    </w:p>
    <w:p w:rsidR="00A250A5" w:rsidRPr="002A2132" w:rsidRDefault="00033FC6" w:rsidP="00A250A5">
      <w:pPr>
        <w:rPr>
          <w:sz w:val="24"/>
          <w:szCs w:val="24"/>
          <w:lang w:eastAsia="ja-JP"/>
        </w:rPr>
      </w:pPr>
      <w:r>
        <w:rPr>
          <w:rFonts w:hint="eastAsia"/>
          <w:szCs w:val="24"/>
        </w:rPr>
        <w:t xml:space="preserve">   </w:t>
      </w:r>
      <w:r w:rsidR="00A250A5" w:rsidRPr="002A2132">
        <w:rPr>
          <w:rFonts w:hint="eastAsia"/>
          <w:sz w:val="24"/>
          <w:szCs w:val="24"/>
        </w:rPr>
        <w:t>如果节点接收到一条消息（不是第一条或首条返回消息），其包含标识一条该节点（对于同一</w:t>
      </w:r>
      <w:r>
        <w:rPr>
          <w:rFonts w:hint="eastAsia"/>
          <w:szCs w:val="24"/>
        </w:rPr>
        <w:t>S1</w:t>
      </w:r>
      <w:r w:rsidR="00A250A5" w:rsidRPr="002A2132">
        <w:rPr>
          <w:rFonts w:hint="eastAsia"/>
          <w:sz w:val="24"/>
          <w:szCs w:val="24"/>
        </w:rPr>
        <w:t>接口）未知逻辑连接的</w:t>
      </w:r>
      <w:r w:rsidR="00A250A5" w:rsidRPr="002A2132">
        <w:rPr>
          <w:sz w:val="24"/>
          <w:szCs w:val="24"/>
          <w:lang w:eastAsia="ja-JP"/>
        </w:rPr>
        <w:t>AP ID(s)</w:t>
      </w:r>
      <w:r w:rsidR="00A250A5" w:rsidRPr="002A2132">
        <w:rPr>
          <w:rFonts w:hint="eastAsia"/>
          <w:sz w:val="24"/>
          <w:szCs w:val="24"/>
        </w:rPr>
        <w:t>，那么：</w:t>
      </w:r>
      <w:r w:rsidR="00A250A5" w:rsidRPr="002A2132">
        <w:rPr>
          <w:sz w:val="24"/>
          <w:szCs w:val="24"/>
          <w:lang w:eastAsia="ja-JP"/>
        </w:rPr>
        <w:t xml:space="preserve"> </w:t>
      </w:r>
    </w:p>
    <w:p w:rsidR="00A250A5" w:rsidRPr="002A2132" w:rsidRDefault="00A250A5" w:rsidP="00A250A5">
      <w:pPr>
        <w:rPr>
          <w:sz w:val="24"/>
          <w:szCs w:val="24"/>
          <w:lang w:eastAsia="ja-JP"/>
        </w:rPr>
      </w:pPr>
      <w:r w:rsidRPr="002A2132">
        <w:rPr>
          <w:sz w:val="24"/>
          <w:szCs w:val="24"/>
          <w:lang w:eastAsia="ja-JP"/>
        </w:rPr>
        <w:t>-</w:t>
      </w:r>
      <w:r w:rsidRPr="002A2132">
        <w:rPr>
          <w:sz w:val="24"/>
          <w:szCs w:val="24"/>
          <w:lang w:eastAsia="ja-JP"/>
        </w:rPr>
        <w:tab/>
      </w:r>
      <w:r w:rsidRPr="002A2132">
        <w:rPr>
          <w:rFonts w:hint="eastAsia"/>
          <w:sz w:val="24"/>
          <w:szCs w:val="24"/>
        </w:rPr>
        <w:t>如果该消息不是该</w:t>
      </w:r>
      <w:r w:rsidRPr="002A2132">
        <w:rPr>
          <w:rFonts w:hint="eastAsia"/>
          <w:sz w:val="24"/>
          <w:szCs w:val="24"/>
        </w:rPr>
        <w:t>UE</w:t>
      </w:r>
      <w:r w:rsidRPr="002A2132">
        <w:rPr>
          <w:rFonts w:hint="eastAsia"/>
          <w:sz w:val="24"/>
          <w:szCs w:val="24"/>
        </w:rPr>
        <w:t>相关逻辑连接的最后一条消息，那么该节点将发起一个错误指示（</w:t>
      </w:r>
      <w:r w:rsidRPr="002A2132">
        <w:rPr>
          <w:sz w:val="24"/>
          <w:szCs w:val="24"/>
          <w:lang w:eastAsia="ja-JP"/>
        </w:rPr>
        <w:t>Error Indication</w:t>
      </w:r>
      <w:r w:rsidRPr="002A2132">
        <w:rPr>
          <w:rFonts w:hint="eastAsia"/>
          <w:sz w:val="24"/>
          <w:szCs w:val="24"/>
        </w:rPr>
        <w:t>）过程，包含从对等节点接收的</w:t>
      </w:r>
      <w:r w:rsidRPr="002A2132">
        <w:rPr>
          <w:sz w:val="24"/>
          <w:szCs w:val="24"/>
          <w:lang w:eastAsia="ja-JP"/>
        </w:rPr>
        <w:t>AP ID(s)</w:t>
      </w:r>
      <w:r w:rsidRPr="002A2132">
        <w:rPr>
          <w:rFonts w:hint="eastAsia"/>
          <w:sz w:val="24"/>
          <w:szCs w:val="24"/>
        </w:rPr>
        <w:t>以及一个相应的原因值。两个节点将本地释放任何建立的、具有作为本地或远程标识符的错误</w:t>
      </w:r>
      <w:r w:rsidRPr="002A2132">
        <w:rPr>
          <w:sz w:val="24"/>
          <w:szCs w:val="24"/>
          <w:lang w:eastAsia="ja-JP"/>
        </w:rPr>
        <w:t>AP ID</w:t>
      </w:r>
      <w:r w:rsidRPr="002A2132">
        <w:rPr>
          <w:rFonts w:hint="eastAsia"/>
          <w:sz w:val="24"/>
          <w:szCs w:val="24"/>
        </w:rPr>
        <w:t>的</w:t>
      </w:r>
      <w:r w:rsidRPr="002A2132">
        <w:rPr>
          <w:rFonts w:hint="eastAsia"/>
          <w:sz w:val="24"/>
          <w:szCs w:val="24"/>
        </w:rPr>
        <w:t>UE</w:t>
      </w:r>
      <w:r w:rsidRPr="002A2132">
        <w:rPr>
          <w:rFonts w:hint="eastAsia"/>
          <w:sz w:val="24"/>
          <w:szCs w:val="24"/>
        </w:rPr>
        <w:t>相关逻辑连接（对于同一</w:t>
      </w:r>
      <w:r w:rsidR="00033FC6">
        <w:rPr>
          <w:rFonts w:hint="eastAsia"/>
          <w:szCs w:val="24"/>
        </w:rPr>
        <w:t>S1</w:t>
      </w:r>
      <w:r w:rsidRPr="002A2132">
        <w:rPr>
          <w:rFonts w:hint="eastAsia"/>
          <w:sz w:val="24"/>
          <w:szCs w:val="24"/>
        </w:rPr>
        <w:t>接口）。</w:t>
      </w:r>
    </w:p>
    <w:p w:rsidR="00A250A5" w:rsidRDefault="00A250A5" w:rsidP="00033FC6">
      <w:pPr>
        <w:rPr>
          <w:szCs w:val="24"/>
        </w:rPr>
      </w:pPr>
      <w:r w:rsidRPr="002A2132">
        <w:rPr>
          <w:sz w:val="24"/>
          <w:szCs w:val="24"/>
          <w:lang w:eastAsia="ja-JP"/>
        </w:rPr>
        <w:t>-</w:t>
      </w:r>
      <w:r w:rsidRPr="002A2132">
        <w:rPr>
          <w:sz w:val="24"/>
          <w:szCs w:val="24"/>
          <w:lang w:eastAsia="ja-JP"/>
        </w:rPr>
        <w:tab/>
      </w:r>
      <w:r w:rsidRPr="002A2132">
        <w:rPr>
          <w:rFonts w:hint="eastAsia"/>
          <w:sz w:val="24"/>
          <w:szCs w:val="24"/>
        </w:rPr>
        <w:t>如果该消息是此</w:t>
      </w:r>
      <w:r w:rsidRPr="002A2132">
        <w:rPr>
          <w:rFonts w:hint="eastAsia"/>
          <w:sz w:val="24"/>
          <w:szCs w:val="24"/>
        </w:rPr>
        <w:t>UE</w:t>
      </w:r>
      <w:r w:rsidRPr="002A2132">
        <w:rPr>
          <w:rFonts w:hint="eastAsia"/>
          <w:sz w:val="24"/>
          <w:szCs w:val="24"/>
        </w:rPr>
        <w:t>相关逻辑连接的最后一条消息，那么该接收节点将本地释放任何建立的、具有作为标识符的本地或远程</w:t>
      </w:r>
      <w:r w:rsidRPr="002A2132">
        <w:rPr>
          <w:sz w:val="24"/>
          <w:szCs w:val="24"/>
          <w:lang w:eastAsia="ja-JP"/>
        </w:rPr>
        <w:t>AP ID</w:t>
      </w:r>
      <w:r w:rsidRPr="002A2132">
        <w:rPr>
          <w:rFonts w:hint="eastAsia"/>
          <w:sz w:val="24"/>
          <w:szCs w:val="24"/>
        </w:rPr>
        <w:t>的</w:t>
      </w:r>
      <w:r w:rsidRPr="002A2132">
        <w:rPr>
          <w:rFonts w:hint="eastAsia"/>
          <w:sz w:val="24"/>
          <w:szCs w:val="24"/>
        </w:rPr>
        <w:t>UE</w:t>
      </w:r>
      <w:r w:rsidRPr="002A2132">
        <w:rPr>
          <w:rFonts w:hint="eastAsia"/>
          <w:sz w:val="24"/>
          <w:szCs w:val="24"/>
        </w:rPr>
        <w:t>相关逻辑连接（对于同一</w:t>
      </w:r>
      <w:r w:rsidR="00033FC6">
        <w:rPr>
          <w:rFonts w:hint="eastAsia"/>
          <w:szCs w:val="24"/>
        </w:rPr>
        <w:t>S1</w:t>
      </w:r>
      <w:r w:rsidRPr="002A2132">
        <w:rPr>
          <w:rFonts w:hint="eastAsia"/>
          <w:sz w:val="24"/>
          <w:szCs w:val="24"/>
        </w:rPr>
        <w:t>接口）</w:t>
      </w:r>
    </w:p>
    <w:p w:rsidR="00033FC6" w:rsidRDefault="00033FC6" w:rsidP="00033FC6">
      <w:pPr>
        <w:pStyle w:val="1"/>
        <w:rPr>
          <w:b/>
          <w:lang w:eastAsia="zh-CN"/>
        </w:rPr>
      </w:pPr>
      <w:r w:rsidRPr="00033FC6">
        <w:rPr>
          <w:rFonts w:hint="eastAsia"/>
          <w:b/>
          <w:lang w:eastAsia="zh-CN"/>
        </w:rPr>
        <w:t>二、</w:t>
      </w:r>
      <w:r w:rsidR="00E13B61">
        <w:rPr>
          <w:rFonts w:hint="eastAsia"/>
          <w:b/>
          <w:lang w:eastAsia="zh-CN"/>
        </w:rPr>
        <w:t>抽象语法</w:t>
      </w:r>
      <w:r w:rsidRPr="00033FC6">
        <w:rPr>
          <w:rFonts w:hint="eastAsia"/>
          <w:b/>
          <w:lang w:eastAsia="zh-CN"/>
        </w:rPr>
        <w:t>错误的处理</w:t>
      </w:r>
    </w:p>
    <w:p w:rsidR="00E13B61" w:rsidRPr="00E13B61" w:rsidRDefault="00E13B61" w:rsidP="00E13B61">
      <w:pPr>
        <w:pStyle w:val="2"/>
        <w:rPr>
          <w:b/>
          <w:lang w:eastAsia="zh-CN"/>
        </w:rPr>
      </w:pPr>
      <w:r w:rsidRPr="00E13B61">
        <w:rPr>
          <w:rFonts w:hint="eastAsia"/>
          <w:b/>
          <w:lang w:eastAsia="zh-CN"/>
        </w:rPr>
        <w:t>2.1 Not comprehended IE/IE group</w:t>
      </w:r>
    </w:p>
    <w:p w:rsidR="00916E2F" w:rsidRPr="002A2132" w:rsidRDefault="00033FC6" w:rsidP="00E32CAC">
      <w:pPr>
        <w:rPr>
          <w:sz w:val="24"/>
          <w:szCs w:val="24"/>
        </w:rPr>
      </w:pPr>
      <w:r>
        <w:rPr>
          <w:rFonts w:hint="eastAsia"/>
          <w:szCs w:val="24"/>
        </w:rPr>
        <w:t xml:space="preserve">    </w:t>
      </w:r>
      <w:r w:rsidR="00916E2F" w:rsidRPr="002A2132">
        <w:rPr>
          <w:rFonts w:hint="eastAsia"/>
          <w:sz w:val="24"/>
          <w:szCs w:val="24"/>
        </w:rPr>
        <w:t>当使用该过程定义的响应消息上报标记为</w:t>
      </w:r>
      <w:r w:rsidR="00916E2F" w:rsidRPr="002A2132">
        <w:rPr>
          <w:sz w:val="24"/>
          <w:szCs w:val="24"/>
        </w:rPr>
        <w:t>"</w:t>
      </w:r>
      <w:r w:rsidR="00916E2F" w:rsidRPr="002A2132">
        <w:rPr>
          <w:i/>
          <w:sz w:val="24"/>
          <w:szCs w:val="24"/>
        </w:rPr>
        <w:t>Reject IE</w:t>
      </w:r>
      <w:r w:rsidR="00916E2F" w:rsidRPr="002A2132">
        <w:rPr>
          <w:sz w:val="24"/>
          <w:szCs w:val="24"/>
        </w:rPr>
        <w:t xml:space="preserve">" </w:t>
      </w:r>
      <w:r w:rsidR="00916E2F" w:rsidRPr="002A2132">
        <w:rPr>
          <w:rFonts w:hint="eastAsia"/>
          <w:sz w:val="24"/>
          <w:szCs w:val="24"/>
        </w:rPr>
        <w:t>或</w:t>
      </w:r>
      <w:r w:rsidR="00916E2F" w:rsidRPr="002A2132">
        <w:rPr>
          <w:sz w:val="24"/>
          <w:szCs w:val="24"/>
        </w:rPr>
        <w:t>"</w:t>
      </w:r>
      <w:r w:rsidR="00916E2F" w:rsidRPr="002A2132">
        <w:rPr>
          <w:i/>
          <w:sz w:val="24"/>
          <w:szCs w:val="24"/>
        </w:rPr>
        <w:t>Ignore IE and Notify Sender</w:t>
      </w:r>
      <w:r w:rsidR="00916E2F" w:rsidRPr="002A2132">
        <w:rPr>
          <w:sz w:val="24"/>
          <w:szCs w:val="24"/>
        </w:rPr>
        <w:t>"</w:t>
      </w:r>
      <w:r w:rsidR="00916E2F" w:rsidRPr="002A2132">
        <w:rPr>
          <w:rFonts w:hint="eastAsia"/>
          <w:sz w:val="24"/>
          <w:szCs w:val="24"/>
        </w:rPr>
        <w:t>、不被理解的</w:t>
      </w:r>
      <w:r w:rsidR="00916E2F" w:rsidRPr="002A2132">
        <w:rPr>
          <w:sz w:val="24"/>
          <w:szCs w:val="24"/>
        </w:rPr>
        <w:t>IEs/IE</w:t>
      </w:r>
      <w:r w:rsidR="00916E2F" w:rsidRPr="002A2132">
        <w:rPr>
          <w:rFonts w:hint="eastAsia"/>
          <w:sz w:val="24"/>
          <w:szCs w:val="24"/>
        </w:rPr>
        <w:t>组时，</w:t>
      </w:r>
      <w:r w:rsidR="00916E2F" w:rsidRPr="002A2132">
        <w:rPr>
          <w:i/>
          <w:sz w:val="24"/>
          <w:szCs w:val="24"/>
        </w:rPr>
        <w:t>Information Element Criticality Diagnostics</w:t>
      </w:r>
      <w:r w:rsidR="00916E2F" w:rsidRPr="002A2132">
        <w:rPr>
          <w:sz w:val="24"/>
          <w:szCs w:val="24"/>
        </w:rPr>
        <w:t xml:space="preserve"> IE</w:t>
      </w:r>
      <w:r w:rsidR="00916E2F" w:rsidRPr="002A2132">
        <w:rPr>
          <w:rFonts w:hint="eastAsia"/>
          <w:sz w:val="24"/>
          <w:szCs w:val="24"/>
        </w:rPr>
        <w:t>将包含在每个上报</w:t>
      </w:r>
      <w:r w:rsidR="00916E2F" w:rsidRPr="002A2132">
        <w:rPr>
          <w:sz w:val="24"/>
          <w:szCs w:val="24"/>
        </w:rPr>
        <w:t>IE/IE</w:t>
      </w:r>
      <w:r w:rsidR="00916E2F" w:rsidRPr="002A2132">
        <w:rPr>
          <w:rFonts w:hint="eastAsia"/>
          <w:sz w:val="24"/>
          <w:szCs w:val="24"/>
        </w:rPr>
        <w:t>组的</w:t>
      </w:r>
      <w:r w:rsidR="00916E2F" w:rsidRPr="002A2132">
        <w:rPr>
          <w:sz w:val="24"/>
          <w:szCs w:val="24"/>
        </w:rPr>
        <w:t xml:space="preserve"> </w:t>
      </w:r>
      <w:r w:rsidR="00916E2F" w:rsidRPr="002A2132">
        <w:rPr>
          <w:i/>
          <w:sz w:val="24"/>
          <w:szCs w:val="24"/>
        </w:rPr>
        <w:t>Criticality Diagnostics</w:t>
      </w:r>
      <w:r w:rsidR="00916E2F" w:rsidRPr="002A2132">
        <w:rPr>
          <w:sz w:val="24"/>
          <w:szCs w:val="24"/>
        </w:rPr>
        <w:t xml:space="preserve"> IE </w:t>
      </w:r>
      <w:r w:rsidR="00916E2F" w:rsidRPr="002A2132">
        <w:rPr>
          <w:rFonts w:hint="eastAsia"/>
          <w:sz w:val="24"/>
          <w:szCs w:val="24"/>
        </w:rPr>
        <w:t>中。</w:t>
      </w:r>
      <w:r w:rsidR="00916E2F" w:rsidRPr="002A2132">
        <w:rPr>
          <w:sz w:val="24"/>
          <w:szCs w:val="24"/>
        </w:rPr>
        <w:t xml:space="preserve"> </w:t>
      </w:r>
    </w:p>
    <w:p w:rsidR="00916E2F" w:rsidRPr="002A2132" w:rsidRDefault="00E13B61" w:rsidP="00E32CAC">
      <w:pPr>
        <w:rPr>
          <w:rFonts w:eastAsia="MS Mincho"/>
          <w:sz w:val="24"/>
          <w:szCs w:val="24"/>
        </w:rPr>
      </w:pPr>
      <w:r>
        <w:rPr>
          <w:rFonts w:hint="eastAsia"/>
          <w:szCs w:val="24"/>
        </w:rPr>
        <w:t xml:space="preserve">    </w:t>
      </w:r>
      <w:r w:rsidR="00916E2F" w:rsidRPr="002A2132">
        <w:rPr>
          <w:rFonts w:hint="eastAsia"/>
          <w:sz w:val="24"/>
          <w:szCs w:val="24"/>
        </w:rPr>
        <w:t>当使用错误指示（</w:t>
      </w:r>
      <w:r w:rsidR="00916E2F" w:rsidRPr="002A2132">
        <w:rPr>
          <w:sz w:val="24"/>
          <w:szCs w:val="24"/>
        </w:rPr>
        <w:t>Error Indication</w:t>
      </w:r>
      <w:r w:rsidR="00916E2F" w:rsidRPr="002A2132">
        <w:rPr>
          <w:rFonts w:hint="eastAsia"/>
          <w:sz w:val="24"/>
          <w:szCs w:val="24"/>
        </w:rPr>
        <w:t>）过程上报标记为</w:t>
      </w:r>
      <w:r w:rsidR="00916E2F" w:rsidRPr="002A2132">
        <w:rPr>
          <w:sz w:val="24"/>
          <w:szCs w:val="24"/>
        </w:rPr>
        <w:t>"</w:t>
      </w:r>
      <w:r w:rsidR="00916E2F" w:rsidRPr="002A2132">
        <w:rPr>
          <w:i/>
          <w:sz w:val="24"/>
          <w:szCs w:val="24"/>
        </w:rPr>
        <w:t>Reject IE</w:t>
      </w:r>
      <w:r w:rsidR="00916E2F" w:rsidRPr="002A2132">
        <w:rPr>
          <w:sz w:val="24"/>
          <w:szCs w:val="24"/>
        </w:rPr>
        <w:t>"</w:t>
      </w:r>
      <w:r w:rsidR="00916E2F" w:rsidRPr="002A2132">
        <w:rPr>
          <w:rFonts w:hint="eastAsia"/>
          <w:sz w:val="24"/>
          <w:szCs w:val="24"/>
        </w:rPr>
        <w:t>或</w:t>
      </w:r>
      <w:r w:rsidR="00916E2F" w:rsidRPr="002A2132">
        <w:rPr>
          <w:sz w:val="24"/>
          <w:szCs w:val="24"/>
        </w:rPr>
        <w:t xml:space="preserve"> "</w:t>
      </w:r>
      <w:r w:rsidR="00916E2F" w:rsidRPr="002A2132">
        <w:rPr>
          <w:i/>
          <w:sz w:val="24"/>
          <w:szCs w:val="24"/>
        </w:rPr>
        <w:t>Ignore IE and Notify Sender</w:t>
      </w:r>
      <w:r w:rsidR="00916E2F" w:rsidRPr="002A2132">
        <w:rPr>
          <w:sz w:val="24"/>
          <w:szCs w:val="24"/>
        </w:rPr>
        <w:t>"</w:t>
      </w:r>
      <w:r w:rsidR="00916E2F" w:rsidRPr="002A2132">
        <w:rPr>
          <w:rFonts w:hint="eastAsia"/>
          <w:sz w:val="24"/>
          <w:szCs w:val="24"/>
        </w:rPr>
        <w:t>、不被理解的</w:t>
      </w:r>
      <w:r w:rsidR="00916E2F" w:rsidRPr="002A2132">
        <w:rPr>
          <w:rFonts w:hint="eastAsia"/>
          <w:sz w:val="24"/>
          <w:szCs w:val="24"/>
        </w:rPr>
        <w:t>IEs/IE</w:t>
      </w:r>
      <w:r w:rsidR="00916E2F" w:rsidRPr="002A2132">
        <w:rPr>
          <w:rFonts w:hint="eastAsia"/>
          <w:sz w:val="24"/>
          <w:szCs w:val="24"/>
        </w:rPr>
        <w:t>组时，</w:t>
      </w:r>
      <w:r w:rsidR="00916E2F" w:rsidRPr="002A2132">
        <w:rPr>
          <w:i/>
          <w:sz w:val="24"/>
          <w:szCs w:val="24"/>
        </w:rPr>
        <w:t xml:space="preserve">Procedure Code </w:t>
      </w:r>
      <w:r w:rsidR="00916E2F" w:rsidRPr="002A2132">
        <w:rPr>
          <w:sz w:val="24"/>
          <w:szCs w:val="24"/>
        </w:rPr>
        <w:t>IE</w:t>
      </w:r>
      <w:r w:rsidR="00916E2F" w:rsidRPr="002A2132">
        <w:rPr>
          <w:rFonts w:hint="eastAsia"/>
          <w:sz w:val="24"/>
          <w:szCs w:val="24"/>
        </w:rPr>
        <w:t>，</w:t>
      </w:r>
      <w:r w:rsidR="00916E2F" w:rsidRPr="002A2132">
        <w:rPr>
          <w:i/>
          <w:sz w:val="24"/>
          <w:szCs w:val="24"/>
        </w:rPr>
        <w:t xml:space="preserve">Triggering Message </w:t>
      </w:r>
      <w:r w:rsidR="00916E2F" w:rsidRPr="002A2132">
        <w:rPr>
          <w:sz w:val="24"/>
          <w:szCs w:val="24"/>
        </w:rPr>
        <w:t>IE</w:t>
      </w:r>
      <w:r w:rsidR="00916E2F" w:rsidRPr="002A2132">
        <w:rPr>
          <w:rFonts w:hint="eastAsia"/>
          <w:sz w:val="24"/>
          <w:szCs w:val="24"/>
        </w:rPr>
        <w:t>，</w:t>
      </w:r>
      <w:r w:rsidR="00916E2F" w:rsidRPr="002A2132">
        <w:rPr>
          <w:i/>
          <w:sz w:val="24"/>
          <w:szCs w:val="24"/>
        </w:rPr>
        <w:t xml:space="preserve">Procedure Criticality </w:t>
      </w:r>
      <w:r w:rsidR="00916E2F" w:rsidRPr="002A2132">
        <w:rPr>
          <w:sz w:val="24"/>
          <w:szCs w:val="24"/>
        </w:rPr>
        <w:t>IE</w:t>
      </w:r>
      <w:r w:rsidR="00916E2F" w:rsidRPr="002A2132">
        <w:rPr>
          <w:rFonts w:hint="eastAsia"/>
          <w:sz w:val="24"/>
          <w:szCs w:val="24"/>
        </w:rPr>
        <w:t>以及</w:t>
      </w:r>
      <w:r w:rsidR="00916E2F" w:rsidRPr="002A2132">
        <w:rPr>
          <w:sz w:val="24"/>
          <w:szCs w:val="24"/>
        </w:rPr>
        <w:t xml:space="preserve"> </w:t>
      </w:r>
      <w:r w:rsidR="00916E2F" w:rsidRPr="002A2132">
        <w:rPr>
          <w:i/>
          <w:sz w:val="24"/>
          <w:szCs w:val="24"/>
        </w:rPr>
        <w:t>Information Element Criticality Diagnostics</w:t>
      </w:r>
      <w:r w:rsidR="00916E2F" w:rsidRPr="002A2132">
        <w:rPr>
          <w:sz w:val="24"/>
          <w:szCs w:val="24"/>
        </w:rPr>
        <w:t xml:space="preserve"> IE </w:t>
      </w:r>
      <w:r w:rsidR="00916E2F" w:rsidRPr="002A2132">
        <w:rPr>
          <w:rFonts w:hint="eastAsia"/>
          <w:sz w:val="24"/>
          <w:szCs w:val="24"/>
        </w:rPr>
        <w:t>将包含在每个上报</w:t>
      </w:r>
      <w:r w:rsidR="00916E2F" w:rsidRPr="002A2132">
        <w:rPr>
          <w:sz w:val="24"/>
          <w:szCs w:val="24"/>
        </w:rPr>
        <w:t xml:space="preserve">IE/IE </w:t>
      </w:r>
      <w:r w:rsidR="00916E2F" w:rsidRPr="002A2132">
        <w:rPr>
          <w:rFonts w:hint="eastAsia"/>
          <w:sz w:val="24"/>
          <w:szCs w:val="24"/>
        </w:rPr>
        <w:t>组的</w:t>
      </w:r>
      <w:r w:rsidR="00916E2F" w:rsidRPr="002A2132">
        <w:rPr>
          <w:i/>
          <w:sz w:val="24"/>
          <w:szCs w:val="24"/>
        </w:rPr>
        <w:t>Criticality Diagnostics</w:t>
      </w:r>
      <w:r w:rsidR="00916E2F" w:rsidRPr="002A2132">
        <w:rPr>
          <w:sz w:val="24"/>
          <w:szCs w:val="24"/>
        </w:rPr>
        <w:t xml:space="preserve"> IE </w:t>
      </w:r>
      <w:r w:rsidR="00916E2F" w:rsidRPr="002A2132">
        <w:rPr>
          <w:rFonts w:hint="eastAsia"/>
          <w:sz w:val="24"/>
          <w:szCs w:val="24"/>
        </w:rPr>
        <w:t>中。</w:t>
      </w:r>
      <w:r w:rsidR="00916E2F" w:rsidRPr="002A2132">
        <w:rPr>
          <w:sz w:val="24"/>
          <w:szCs w:val="24"/>
        </w:rPr>
        <w:t xml:space="preserve"> </w:t>
      </w:r>
    </w:p>
    <w:p w:rsidR="00916E2F" w:rsidRPr="00E13B61" w:rsidRDefault="00E13B61" w:rsidP="00E13B61">
      <w:pPr>
        <w:pStyle w:val="2"/>
        <w:rPr>
          <w:b/>
          <w:sz w:val="24"/>
          <w:lang w:eastAsia="zh-CN"/>
        </w:rPr>
      </w:pPr>
      <w:bookmarkStart w:id="20" w:name="_Toc233178724"/>
      <w:bookmarkStart w:id="21" w:name="_Toc246050181"/>
      <w:r w:rsidRPr="00E13B61">
        <w:rPr>
          <w:rFonts w:hint="eastAsia"/>
          <w:b/>
          <w:lang w:eastAsia="zh-CN"/>
        </w:rPr>
        <w:lastRenderedPageBreak/>
        <w:t>2.2</w:t>
      </w:r>
      <w:bookmarkEnd w:id="20"/>
      <w:bookmarkEnd w:id="21"/>
      <w:r>
        <w:rPr>
          <w:rFonts w:eastAsiaTheme="minorEastAsia" w:hint="eastAsia"/>
          <w:b/>
          <w:sz w:val="24"/>
          <w:lang w:eastAsia="zh-CN"/>
        </w:rPr>
        <w:t xml:space="preserve"> </w:t>
      </w:r>
      <w:r w:rsidRPr="00E13B61">
        <w:rPr>
          <w:rFonts w:hint="eastAsia"/>
          <w:b/>
          <w:lang w:eastAsia="zh-CN"/>
        </w:rPr>
        <w:t>Missing IE or IE group</w:t>
      </w:r>
    </w:p>
    <w:p w:rsidR="00916E2F" w:rsidRPr="002A2132" w:rsidRDefault="00E13B61" w:rsidP="00E13B61">
      <w:pPr>
        <w:rPr>
          <w:sz w:val="24"/>
          <w:szCs w:val="24"/>
        </w:rPr>
      </w:pPr>
      <w:r>
        <w:rPr>
          <w:rFonts w:hint="eastAsia"/>
          <w:szCs w:val="24"/>
        </w:rPr>
        <w:t xml:space="preserve">    </w:t>
      </w:r>
      <w:r w:rsidR="00916E2F" w:rsidRPr="002A2132">
        <w:rPr>
          <w:rFonts w:hint="eastAsia"/>
          <w:sz w:val="24"/>
          <w:szCs w:val="24"/>
        </w:rPr>
        <w:t>接收节点将按照接收端使用的规范版本中对接收消息中丢失</w:t>
      </w:r>
      <w:r w:rsidR="00916E2F" w:rsidRPr="002A2132">
        <w:rPr>
          <w:sz w:val="24"/>
          <w:szCs w:val="24"/>
        </w:rPr>
        <w:t xml:space="preserve">IE/IE </w:t>
      </w:r>
      <w:r w:rsidR="00916E2F" w:rsidRPr="002A2132">
        <w:rPr>
          <w:rFonts w:hint="eastAsia"/>
          <w:sz w:val="24"/>
          <w:szCs w:val="24"/>
        </w:rPr>
        <w:t>组情况描述的临界信息（</w:t>
      </w:r>
      <w:r w:rsidR="00916E2F" w:rsidRPr="002A2132">
        <w:rPr>
          <w:rFonts w:hint="eastAsia"/>
          <w:sz w:val="24"/>
          <w:szCs w:val="24"/>
        </w:rPr>
        <w:t>C</w:t>
      </w:r>
      <w:r w:rsidR="00916E2F" w:rsidRPr="002A2132">
        <w:rPr>
          <w:sz w:val="24"/>
          <w:szCs w:val="24"/>
        </w:rPr>
        <w:t>riticality information</w:t>
      </w:r>
      <w:r w:rsidR="00916E2F" w:rsidRPr="002A2132">
        <w:rPr>
          <w:rFonts w:hint="eastAsia"/>
          <w:sz w:val="24"/>
          <w:szCs w:val="24"/>
        </w:rPr>
        <w:t>）来处理其丢失的</w:t>
      </w:r>
      <w:r w:rsidR="00916E2F" w:rsidRPr="002A2132">
        <w:rPr>
          <w:sz w:val="24"/>
          <w:szCs w:val="24"/>
        </w:rPr>
        <w:t xml:space="preserve">IE/IE </w:t>
      </w:r>
      <w:r w:rsidR="00916E2F" w:rsidRPr="002A2132">
        <w:rPr>
          <w:rFonts w:hint="eastAsia"/>
          <w:sz w:val="24"/>
          <w:szCs w:val="24"/>
        </w:rPr>
        <w:t>组</w:t>
      </w:r>
      <w:r>
        <w:rPr>
          <w:rFonts w:hint="eastAsia"/>
          <w:szCs w:val="24"/>
        </w:rPr>
        <w:t>。</w:t>
      </w:r>
    </w:p>
    <w:p w:rsidR="00916E2F" w:rsidRPr="002A2132" w:rsidRDefault="00E13B61" w:rsidP="00E32CAC">
      <w:pPr>
        <w:rPr>
          <w:sz w:val="24"/>
          <w:szCs w:val="24"/>
        </w:rPr>
      </w:pPr>
      <w:r>
        <w:rPr>
          <w:rFonts w:hint="eastAsia"/>
          <w:szCs w:val="24"/>
        </w:rPr>
        <w:t xml:space="preserve">    </w:t>
      </w:r>
      <w:r w:rsidR="00916E2F" w:rsidRPr="002A2132">
        <w:rPr>
          <w:rFonts w:hint="eastAsia"/>
          <w:sz w:val="24"/>
          <w:szCs w:val="24"/>
        </w:rPr>
        <w:t>当使用该过程定义的一条响应消息上报丢失了的具有特定状态</w:t>
      </w:r>
      <w:r w:rsidR="00916E2F" w:rsidRPr="002A2132">
        <w:rPr>
          <w:sz w:val="24"/>
          <w:szCs w:val="24"/>
        </w:rPr>
        <w:t>"</w:t>
      </w:r>
      <w:r w:rsidR="00916E2F" w:rsidRPr="002A2132">
        <w:rPr>
          <w:i/>
          <w:sz w:val="24"/>
          <w:szCs w:val="24"/>
        </w:rPr>
        <w:t>Reject IE</w:t>
      </w:r>
      <w:r w:rsidR="00916E2F" w:rsidRPr="002A2132">
        <w:rPr>
          <w:sz w:val="24"/>
          <w:szCs w:val="24"/>
        </w:rPr>
        <w:t xml:space="preserve">" </w:t>
      </w:r>
      <w:r w:rsidR="00916E2F" w:rsidRPr="002A2132">
        <w:rPr>
          <w:rFonts w:hint="eastAsia"/>
          <w:sz w:val="24"/>
          <w:szCs w:val="24"/>
        </w:rPr>
        <w:t>或</w:t>
      </w:r>
      <w:r w:rsidR="00916E2F" w:rsidRPr="002A2132">
        <w:rPr>
          <w:sz w:val="24"/>
          <w:szCs w:val="24"/>
        </w:rPr>
        <w:t>"</w:t>
      </w:r>
      <w:r w:rsidR="00916E2F" w:rsidRPr="002A2132">
        <w:rPr>
          <w:i/>
          <w:sz w:val="24"/>
          <w:szCs w:val="24"/>
        </w:rPr>
        <w:t>Ignore IE and Notify Sender</w:t>
      </w:r>
      <w:r w:rsidR="00916E2F" w:rsidRPr="002A2132">
        <w:rPr>
          <w:sz w:val="24"/>
          <w:szCs w:val="24"/>
        </w:rPr>
        <w:t>"</w:t>
      </w:r>
      <w:r w:rsidR="00916E2F" w:rsidRPr="002A2132">
        <w:rPr>
          <w:rFonts w:hint="eastAsia"/>
          <w:sz w:val="24"/>
          <w:szCs w:val="24"/>
        </w:rPr>
        <w:t>的</w:t>
      </w:r>
      <w:r w:rsidR="00916E2F" w:rsidRPr="002A2132">
        <w:rPr>
          <w:sz w:val="24"/>
          <w:szCs w:val="24"/>
        </w:rPr>
        <w:t>IEs/IE</w:t>
      </w:r>
      <w:r w:rsidR="00916E2F" w:rsidRPr="002A2132">
        <w:rPr>
          <w:rFonts w:hint="eastAsia"/>
          <w:sz w:val="24"/>
          <w:szCs w:val="24"/>
        </w:rPr>
        <w:t>组时，</w:t>
      </w:r>
      <w:r w:rsidR="00916E2F" w:rsidRPr="002A2132">
        <w:rPr>
          <w:i/>
          <w:sz w:val="24"/>
          <w:szCs w:val="24"/>
        </w:rPr>
        <w:t>Information Element Criticality Diagnostics</w:t>
      </w:r>
      <w:r w:rsidR="00916E2F" w:rsidRPr="002A2132">
        <w:rPr>
          <w:sz w:val="24"/>
          <w:szCs w:val="24"/>
        </w:rPr>
        <w:t xml:space="preserve"> IE </w:t>
      </w:r>
      <w:r w:rsidR="00916E2F" w:rsidRPr="002A2132">
        <w:rPr>
          <w:rFonts w:hint="eastAsia"/>
          <w:sz w:val="24"/>
          <w:szCs w:val="24"/>
        </w:rPr>
        <w:t>将包含在每个上报</w:t>
      </w:r>
      <w:r w:rsidR="00916E2F" w:rsidRPr="002A2132">
        <w:rPr>
          <w:sz w:val="24"/>
          <w:szCs w:val="24"/>
        </w:rPr>
        <w:t xml:space="preserve">IE/IE </w:t>
      </w:r>
      <w:r w:rsidR="00916E2F" w:rsidRPr="002A2132">
        <w:rPr>
          <w:rFonts w:hint="eastAsia"/>
          <w:sz w:val="24"/>
          <w:szCs w:val="24"/>
        </w:rPr>
        <w:t>组的</w:t>
      </w:r>
      <w:r w:rsidR="00916E2F" w:rsidRPr="002A2132">
        <w:rPr>
          <w:i/>
          <w:sz w:val="24"/>
          <w:szCs w:val="24"/>
        </w:rPr>
        <w:t>Criticality Diagnostics</w:t>
      </w:r>
      <w:r w:rsidR="00916E2F" w:rsidRPr="002A2132">
        <w:rPr>
          <w:sz w:val="24"/>
          <w:szCs w:val="24"/>
        </w:rPr>
        <w:t xml:space="preserve"> IE </w:t>
      </w:r>
      <w:r w:rsidR="00916E2F" w:rsidRPr="002A2132">
        <w:rPr>
          <w:rFonts w:hint="eastAsia"/>
          <w:sz w:val="24"/>
          <w:szCs w:val="24"/>
        </w:rPr>
        <w:t>中。</w:t>
      </w:r>
      <w:r w:rsidR="00916E2F" w:rsidRPr="002A2132">
        <w:rPr>
          <w:sz w:val="24"/>
          <w:szCs w:val="24"/>
        </w:rPr>
        <w:t xml:space="preserve"> </w:t>
      </w:r>
    </w:p>
    <w:p w:rsidR="00916E2F" w:rsidRPr="002A2132" w:rsidRDefault="00E13B61" w:rsidP="00E32CAC">
      <w:pPr>
        <w:rPr>
          <w:sz w:val="24"/>
          <w:szCs w:val="24"/>
        </w:rPr>
      </w:pPr>
      <w:r>
        <w:rPr>
          <w:rFonts w:hint="eastAsia"/>
          <w:szCs w:val="24"/>
        </w:rPr>
        <w:t xml:space="preserve">   </w:t>
      </w:r>
      <w:r w:rsidR="00916E2F" w:rsidRPr="002A2132">
        <w:rPr>
          <w:rFonts w:hint="eastAsia"/>
          <w:sz w:val="24"/>
          <w:szCs w:val="24"/>
        </w:rPr>
        <w:t>当使用错误指示（</w:t>
      </w:r>
      <w:r w:rsidR="00916E2F" w:rsidRPr="002A2132">
        <w:rPr>
          <w:sz w:val="24"/>
          <w:szCs w:val="24"/>
        </w:rPr>
        <w:t>Error Indication</w:t>
      </w:r>
      <w:r w:rsidR="00916E2F" w:rsidRPr="002A2132">
        <w:rPr>
          <w:rFonts w:hint="eastAsia"/>
          <w:sz w:val="24"/>
          <w:szCs w:val="24"/>
        </w:rPr>
        <w:t>）过程上报丢失了的具有特定状态</w:t>
      </w:r>
      <w:r w:rsidR="00916E2F" w:rsidRPr="002A2132">
        <w:rPr>
          <w:sz w:val="24"/>
          <w:szCs w:val="24"/>
        </w:rPr>
        <w:t>"</w:t>
      </w:r>
      <w:r w:rsidR="00916E2F" w:rsidRPr="002A2132">
        <w:rPr>
          <w:i/>
          <w:sz w:val="24"/>
          <w:szCs w:val="24"/>
        </w:rPr>
        <w:t>Reject IE</w:t>
      </w:r>
      <w:r w:rsidR="00916E2F" w:rsidRPr="002A2132">
        <w:rPr>
          <w:sz w:val="24"/>
          <w:szCs w:val="24"/>
        </w:rPr>
        <w:t>"</w:t>
      </w:r>
      <w:r w:rsidR="00916E2F" w:rsidRPr="002A2132">
        <w:rPr>
          <w:rFonts w:hint="eastAsia"/>
          <w:sz w:val="24"/>
          <w:szCs w:val="24"/>
        </w:rPr>
        <w:t>或</w:t>
      </w:r>
      <w:r w:rsidR="00916E2F" w:rsidRPr="002A2132">
        <w:rPr>
          <w:sz w:val="24"/>
          <w:szCs w:val="24"/>
        </w:rPr>
        <w:t>"</w:t>
      </w:r>
      <w:r w:rsidR="00916E2F" w:rsidRPr="002A2132">
        <w:rPr>
          <w:i/>
          <w:sz w:val="24"/>
          <w:szCs w:val="24"/>
        </w:rPr>
        <w:t>Ignore IE and Notify Sender</w:t>
      </w:r>
      <w:r w:rsidR="00916E2F" w:rsidRPr="002A2132">
        <w:rPr>
          <w:sz w:val="24"/>
          <w:szCs w:val="24"/>
        </w:rPr>
        <w:t xml:space="preserve">" </w:t>
      </w:r>
      <w:r w:rsidR="00916E2F" w:rsidRPr="002A2132">
        <w:rPr>
          <w:rFonts w:hint="eastAsia"/>
          <w:sz w:val="24"/>
          <w:szCs w:val="24"/>
        </w:rPr>
        <w:t>的</w:t>
      </w:r>
      <w:r w:rsidR="00916E2F" w:rsidRPr="002A2132">
        <w:rPr>
          <w:sz w:val="24"/>
          <w:szCs w:val="24"/>
        </w:rPr>
        <w:t xml:space="preserve">IEs/IE </w:t>
      </w:r>
      <w:r w:rsidR="00916E2F" w:rsidRPr="002A2132">
        <w:rPr>
          <w:rFonts w:hint="eastAsia"/>
          <w:sz w:val="24"/>
          <w:szCs w:val="24"/>
        </w:rPr>
        <w:t>组时，</w:t>
      </w:r>
      <w:r w:rsidR="00916E2F" w:rsidRPr="002A2132">
        <w:rPr>
          <w:i/>
          <w:sz w:val="24"/>
          <w:szCs w:val="24"/>
        </w:rPr>
        <w:t xml:space="preserve">Procedure Code </w:t>
      </w:r>
      <w:r w:rsidR="00916E2F" w:rsidRPr="002A2132">
        <w:rPr>
          <w:sz w:val="24"/>
          <w:szCs w:val="24"/>
        </w:rPr>
        <w:t>IE</w:t>
      </w:r>
      <w:r w:rsidR="00916E2F" w:rsidRPr="002A2132">
        <w:rPr>
          <w:rFonts w:hint="eastAsia"/>
          <w:sz w:val="24"/>
          <w:szCs w:val="24"/>
        </w:rPr>
        <w:t>，</w:t>
      </w:r>
      <w:r w:rsidR="00916E2F" w:rsidRPr="002A2132">
        <w:rPr>
          <w:i/>
          <w:sz w:val="24"/>
          <w:szCs w:val="24"/>
        </w:rPr>
        <w:t xml:space="preserve">Triggering Message </w:t>
      </w:r>
      <w:r w:rsidR="00916E2F" w:rsidRPr="002A2132">
        <w:rPr>
          <w:sz w:val="24"/>
          <w:szCs w:val="24"/>
        </w:rPr>
        <w:t>IE</w:t>
      </w:r>
      <w:r w:rsidR="00916E2F" w:rsidRPr="002A2132">
        <w:rPr>
          <w:rFonts w:hint="eastAsia"/>
          <w:sz w:val="24"/>
          <w:szCs w:val="24"/>
        </w:rPr>
        <w:t>，</w:t>
      </w:r>
      <w:r w:rsidR="00916E2F" w:rsidRPr="002A2132">
        <w:rPr>
          <w:i/>
          <w:sz w:val="24"/>
          <w:szCs w:val="24"/>
        </w:rPr>
        <w:t xml:space="preserve">Procedure Criticality </w:t>
      </w:r>
      <w:r w:rsidR="00916E2F" w:rsidRPr="002A2132">
        <w:rPr>
          <w:sz w:val="24"/>
          <w:szCs w:val="24"/>
        </w:rPr>
        <w:t>IE</w:t>
      </w:r>
      <w:r w:rsidR="00916E2F" w:rsidRPr="002A2132">
        <w:rPr>
          <w:rFonts w:hint="eastAsia"/>
          <w:sz w:val="24"/>
          <w:szCs w:val="24"/>
        </w:rPr>
        <w:t>以及</w:t>
      </w:r>
      <w:r w:rsidR="00916E2F" w:rsidRPr="002A2132">
        <w:rPr>
          <w:sz w:val="24"/>
          <w:szCs w:val="24"/>
        </w:rPr>
        <w:t xml:space="preserve"> </w:t>
      </w:r>
      <w:r w:rsidR="00916E2F" w:rsidRPr="002A2132">
        <w:rPr>
          <w:i/>
          <w:sz w:val="24"/>
          <w:szCs w:val="24"/>
        </w:rPr>
        <w:t>Information Element Criticality Diagnostics</w:t>
      </w:r>
      <w:r w:rsidR="00916E2F" w:rsidRPr="002A2132">
        <w:rPr>
          <w:sz w:val="24"/>
          <w:szCs w:val="24"/>
        </w:rPr>
        <w:t xml:space="preserve"> IE </w:t>
      </w:r>
      <w:r w:rsidR="00916E2F" w:rsidRPr="002A2132">
        <w:rPr>
          <w:rFonts w:hint="eastAsia"/>
          <w:sz w:val="24"/>
          <w:szCs w:val="24"/>
        </w:rPr>
        <w:t>将包含在每个上报</w:t>
      </w:r>
      <w:r w:rsidR="00916E2F" w:rsidRPr="002A2132">
        <w:rPr>
          <w:sz w:val="24"/>
          <w:szCs w:val="24"/>
        </w:rPr>
        <w:t xml:space="preserve">IE/IE </w:t>
      </w:r>
      <w:r w:rsidR="00916E2F" w:rsidRPr="002A2132">
        <w:rPr>
          <w:rFonts w:hint="eastAsia"/>
          <w:sz w:val="24"/>
          <w:szCs w:val="24"/>
        </w:rPr>
        <w:t>组的</w:t>
      </w:r>
      <w:r w:rsidR="00916E2F" w:rsidRPr="002A2132">
        <w:rPr>
          <w:i/>
          <w:sz w:val="24"/>
          <w:szCs w:val="24"/>
        </w:rPr>
        <w:t>Criticality Diagnostics</w:t>
      </w:r>
      <w:r w:rsidR="00916E2F" w:rsidRPr="002A2132">
        <w:rPr>
          <w:sz w:val="24"/>
          <w:szCs w:val="24"/>
        </w:rPr>
        <w:t xml:space="preserve"> IE </w:t>
      </w:r>
      <w:r w:rsidR="00916E2F" w:rsidRPr="002A2132">
        <w:rPr>
          <w:rFonts w:hint="eastAsia"/>
          <w:sz w:val="24"/>
          <w:szCs w:val="24"/>
        </w:rPr>
        <w:t>中。</w:t>
      </w:r>
      <w:r w:rsidR="00916E2F" w:rsidRPr="002A2132">
        <w:rPr>
          <w:sz w:val="24"/>
          <w:szCs w:val="24"/>
        </w:rPr>
        <w:t xml:space="preserve"> </w:t>
      </w:r>
    </w:p>
    <w:p w:rsidR="00916E2F" w:rsidRPr="00091DA4" w:rsidRDefault="00091DA4" w:rsidP="00091DA4">
      <w:pPr>
        <w:pStyle w:val="2"/>
        <w:rPr>
          <w:b/>
          <w:sz w:val="24"/>
          <w:lang w:eastAsia="zh-CN"/>
        </w:rPr>
      </w:pPr>
      <w:bookmarkStart w:id="22" w:name="_Toc233178725"/>
      <w:bookmarkStart w:id="23" w:name="_Toc246050182"/>
      <w:r w:rsidRPr="00091DA4">
        <w:rPr>
          <w:rFonts w:hint="eastAsia"/>
          <w:b/>
          <w:lang w:eastAsia="zh-CN"/>
        </w:rPr>
        <w:t>2.3</w:t>
      </w:r>
      <w:bookmarkEnd w:id="22"/>
      <w:bookmarkEnd w:id="23"/>
      <w:r w:rsidRPr="00091DA4">
        <w:rPr>
          <w:rFonts w:hint="eastAsia"/>
          <w:b/>
          <w:lang w:eastAsia="zh-CN"/>
        </w:rPr>
        <w:t xml:space="preserve"> IEs</w:t>
      </w:r>
      <w:r w:rsidRPr="00091DA4">
        <w:rPr>
          <w:b/>
          <w:lang w:eastAsia="zh-CN"/>
        </w:rPr>
        <w:t xml:space="preserve"> </w:t>
      </w:r>
      <w:r w:rsidRPr="00091DA4">
        <w:rPr>
          <w:rFonts w:hint="eastAsia"/>
          <w:b/>
          <w:lang w:eastAsia="zh-CN"/>
        </w:rPr>
        <w:t xml:space="preserve">or IE groups </w:t>
      </w:r>
      <w:r w:rsidR="008276B9">
        <w:rPr>
          <w:rFonts w:hint="eastAsia"/>
          <w:b/>
          <w:lang w:eastAsia="zh-CN"/>
        </w:rPr>
        <w:t xml:space="preserve">received in wrong order or with </w:t>
      </w:r>
      <w:r w:rsidRPr="00091DA4">
        <w:rPr>
          <w:rFonts w:hint="eastAsia"/>
          <w:b/>
          <w:lang w:eastAsia="zh-CN"/>
        </w:rPr>
        <w:t>too many occurrences or erroneously present</w:t>
      </w:r>
    </w:p>
    <w:p w:rsidR="00916E2F" w:rsidRPr="002A2132" w:rsidRDefault="008276B9" w:rsidP="00E32CAC">
      <w:pPr>
        <w:rPr>
          <w:sz w:val="24"/>
          <w:szCs w:val="24"/>
        </w:rPr>
      </w:pPr>
      <w:r>
        <w:rPr>
          <w:rFonts w:hint="eastAsia"/>
          <w:szCs w:val="24"/>
        </w:rPr>
        <w:t xml:space="preserve">    </w:t>
      </w:r>
      <w:r w:rsidR="003C437E">
        <w:rPr>
          <w:rFonts w:hint="eastAsia"/>
          <w:szCs w:val="24"/>
        </w:rPr>
        <w:t>即：</w:t>
      </w:r>
      <w:r w:rsidR="00916E2F" w:rsidRPr="002A2132">
        <w:rPr>
          <w:rFonts w:hint="eastAsia"/>
          <w:sz w:val="24"/>
          <w:szCs w:val="24"/>
        </w:rPr>
        <w:t>如果一条消息，其具有的</w:t>
      </w:r>
      <w:r w:rsidR="00916E2F" w:rsidRPr="002A2132">
        <w:rPr>
          <w:rFonts w:hint="eastAsia"/>
          <w:sz w:val="24"/>
          <w:szCs w:val="24"/>
        </w:rPr>
        <w:t>IE</w:t>
      </w:r>
      <w:r w:rsidR="00916E2F" w:rsidRPr="002A2132">
        <w:rPr>
          <w:rFonts w:hint="eastAsia"/>
          <w:sz w:val="24"/>
          <w:szCs w:val="24"/>
        </w:rPr>
        <w:t>或</w:t>
      </w:r>
      <w:r w:rsidR="00916E2F" w:rsidRPr="002A2132">
        <w:rPr>
          <w:rFonts w:hint="eastAsia"/>
          <w:sz w:val="24"/>
          <w:szCs w:val="24"/>
        </w:rPr>
        <w:t>IE</w:t>
      </w:r>
      <w:r w:rsidR="00916E2F" w:rsidRPr="002A2132">
        <w:rPr>
          <w:rFonts w:hint="eastAsia"/>
          <w:sz w:val="24"/>
          <w:szCs w:val="24"/>
        </w:rPr>
        <w:t>组顺序错误，或接收太多次，或当</w:t>
      </w:r>
      <w:r w:rsidR="00916E2F" w:rsidRPr="002A2132">
        <w:rPr>
          <w:sz w:val="24"/>
          <w:szCs w:val="24"/>
        </w:rPr>
        <w:t>IEs</w:t>
      </w:r>
      <w:r w:rsidR="00916E2F" w:rsidRPr="002A2132">
        <w:rPr>
          <w:rFonts w:hint="eastAsia"/>
          <w:sz w:val="24"/>
          <w:szCs w:val="24"/>
        </w:rPr>
        <w:t>或</w:t>
      </w:r>
      <w:r w:rsidR="00916E2F" w:rsidRPr="002A2132">
        <w:rPr>
          <w:sz w:val="24"/>
          <w:szCs w:val="24"/>
        </w:rPr>
        <w:t xml:space="preserve"> IE</w:t>
      </w:r>
      <w:r w:rsidR="00916E2F" w:rsidRPr="002A2132">
        <w:rPr>
          <w:rFonts w:hint="eastAsia"/>
          <w:sz w:val="24"/>
          <w:szCs w:val="24"/>
        </w:rPr>
        <w:t>不满足显示</w:t>
      </w:r>
      <w:r>
        <w:rPr>
          <w:rFonts w:hint="eastAsia"/>
          <w:szCs w:val="24"/>
        </w:rPr>
        <w:t>条件时却显示了。</w:t>
      </w:r>
    </w:p>
    <w:p w:rsidR="00916E2F" w:rsidRDefault="008276B9" w:rsidP="00E32CAC">
      <w:pPr>
        <w:rPr>
          <w:szCs w:val="24"/>
        </w:rPr>
      </w:pPr>
      <w:r>
        <w:rPr>
          <w:rFonts w:hint="eastAsia"/>
          <w:szCs w:val="24"/>
        </w:rPr>
        <w:t xml:space="preserve">    </w:t>
      </w:r>
      <w:r w:rsidR="00916E2F" w:rsidRPr="002A2132">
        <w:rPr>
          <w:rFonts w:hint="eastAsia"/>
          <w:sz w:val="24"/>
          <w:szCs w:val="24"/>
        </w:rPr>
        <w:t>仅当接收端使用的规范版本中描述到该</w:t>
      </w:r>
      <w:r w:rsidR="00916E2F" w:rsidRPr="002A2132">
        <w:rPr>
          <w:sz w:val="24"/>
          <w:szCs w:val="24"/>
        </w:rPr>
        <w:t xml:space="preserve">IEs </w:t>
      </w:r>
      <w:r w:rsidR="00916E2F" w:rsidRPr="002A2132">
        <w:rPr>
          <w:rFonts w:hint="eastAsia"/>
          <w:sz w:val="24"/>
          <w:szCs w:val="24"/>
        </w:rPr>
        <w:t>时，才考虑采取正确的命令。</w:t>
      </w:r>
    </w:p>
    <w:p w:rsidR="003C437E" w:rsidRDefault="003C437E" w:rsidP="003C437E">
      <w:pPr>
        <w:pStyle w:val="2"/>
        <w:rPr>
          <w:b/>
          <w:lang w:eastAsia="zh-CN"/>
        </w:rPr>
      </w:pPr>
      <w:r w:rsidRPr="003C437E">
        <w:rPr>
          <w:rFonts w:hint="eastAsia"/>
          <w:b/>
          <w:lang w:eastAsia="zh-CN"/>
        </w:rPr>
        <w:t xml:space="preserve">2.4 </w:t>
      </w:r>
      <w:r w:rsidRPr="003C437E">
        <w:rPr>
          <w:rFonts w:hint="eastAsia"/>
          <w:b/>
          <w:lang w:eastAsia="zh-CN"/>
        </w:rPr>
        <w:t>抽象语法错误处理流程</w:t>
      </w:r>
    </w:p>
    <w:p w:rsidR="003C437E" w:rsidRDefault="003C437E" w:rsidP="003C437E">
      <w:pPr>
        <w:pStyle w:val="3"/>
        <w:rPr>
          <w:b/>
          <w:lang w:eastAsia="zh-CN"/>
        </w:rPr>
      </w:pPr>
      <w:r w:rsidRPr="003C437E">
        <w:rPr>
          <w:rFonts w:hint="eastAsia"/>
          <w:b/>
          <w:lang w:eastAsia="zh-CN"/>
        </w:rPr>
        <w:t>2.4.1</w:t>
      </w:r>
      <w:r w:rsidR="00F762E3">
        <w:rPr>
          <w:rFonts w:hint="eastAsia"/>
          <w:b/>
          <w:lang w:eastAsia="zh-CN"/>
        </w:rPr>
        <w:t>抽象语法</w:t>
      </w:r>
      <w:r w:rsidR="00FF5E7E">
        <w:rPr>
          <w:rFonts w:hint="eastAsia"/>
          <w:b/>
          <w:lang w:eastAsia="zh-CN"/>
        </w:rPr>
        <w:t>错误处理</w:t>
      </w:r>
      <w:r w:rsidRPr="003C437E">
        <w:rPr>
          <w:rFonts w:hint="eastAsia"/>
          <w:b/>
          <w:lang w:eastAsia="zh-CN"/>
        </w:rPr>
        <w:t>流程图说明</w:t>
      </w:r>
    </w:p>
    <w:p w:rsidR="003C437E" w:rsidRDefault="003C437E" w:rsidP="003C437E">
      <w:pPr>
        <w:rPr>
          <w:szCs w:val="24"/>
        </w:rPr>
      </w:pPr>
      <w:r w:rsidRPr="003C437E">
        <w:rPr>
          <w:rFonts w:hint="eastAsia"/>
          <w:sz w:val="24"/>
          <w:szCs w:val="24"/>
        </w:rPr>
        <w:t>1.</w:t>
      </w:r>
      <w:r w:rsidRPr="003C437E">
        <w:rPr>
          <w:rFonts w:hint="eastAsia"/>
          <w:sz w:val="24"/>
          <w:szCs w:val="24"/>
        </w:rPr>
        <w:t>该流程图</w:t>
      </w:r>
      <w:r w:rsidRPr="003C437E">
        <w:rPr>
          <w:rFonts w:ascii="Times New Roman" w:hAnsi="Times New Roman" w:cs="Times New Roman"/>
          <w:sz w:val="24"/>
          <w:szCs w:val="24"/>
          <w:lang w:val="en-GB"/>
        </w:rPr>
        <w:t>Missing IE or IE group</w:t>
      </w:r>
      <w:r w:rsidRPr="003C437E">
        <w:rPr>
          <w:rFonts w:ascii="Times New Roman" w:hAnsi="Times New Roman" w:cs="Times New Roman" w:hint="eastAsia"/>
          <w:sz w:val="24"/>
          <w:szCs w:val="24"/>
          <w:lang w:val="en-GB"/>
        </w:rPr>
        <w:t>的错误处理流程同</w:t>
      </w:r>
      <w:r w:rsidRPr="003C437E">
        <w:rPr>
          <w:rFonts w:hint="eastAsia"/>
          <w:sz w:val="24"/>
          <w:szCs w:val="24"/>
        </w:rPr>
        <w:t>Not</w:t>
      </w:r>
      <w:r>
        <w:rPr>
          <w:rFonts w:hint="eastAsia"/>
          <w:sz w:val="24"/>
          <w:szCs w:val="24"/>
        </w:rPr>
        <w:t xml:space="preserve"> comprehended IE/</w:t>
      </w:r>
      <w:proofErr w:type="spellStart"/>
      <w:r>
        <w:rPr>
          <w:rFonts w:hint="eastAsia"/>
          <w:sz w:val="24"/>
          <w:szCs w:val="24"/>
        </w:rPr>
        <w:t>IE</w:t>
      </w:r>
      <w:r w:rsidRPr="003C437E">
        <w:rPr>
          <w:rFonts w:hint="eastAsia"/>
          <w:sz w:val="24"/>
          <w:szCs w:val="24"/>
        </w:rPr>
        <w:t>group</w:t>
      </w:r>
      <w:proofErr w:type="spellEnd"/>
      <w:r w:rsidRPr="003C437E">
        <w:rPr>
          <w:rFonts w:hint="eastAsia"/>
          <w:sz w:val="24"/>
          <w:szCs w:val="24"/>
        </w:rPr>
        <w:t>的处理流程</w:t>
      </w:r>
      <w:r>
        <w:rPr>
          <w:rFonts w:hint="eastAsia"/>
          <w:szCs w:val="24"/>
        </w:rPr>
        <w:t>。</w:t>
      </w:r>
    </w:p>
    <w:p w:rsidR="003C437E" w:rsidRDefault="003C437E" w:rsidP="003C437E">
      <w:pPr>
        <w:rPr>
          <w:szCs w:val="24"/>
        </w:rPr>
      </w:pPr>
      <w:r w:rsidRPr="003C437E">
        <w:rPr>
          <w:rFonts w:hint="eastAsia"/>
          <w:sz w:val="24"/>
          <w:szCs w:val="24"/>
        </w:rPr>
        <w:t>2.</w:t>
      </w:r>
      <w:r w:rsidRPr="003C437E">
        <w:rPr>
          <w:rFonts w:ascii="Times New Roman" w:hAnsi="Times New Roman" w:cs="Times New Roman"/>
          <w:sz w:val="24"/>
          <w:szCs w:val="24"/>
          <w:lang w:val="en-GB"/>
        </w:rPr>
        <w:t xml:space="preserve"> information was insufficient to used to</w:t>
      </w:r>
      <w:r w:rsidRPr="003C437E">
        <w:rPr>
          <w:rFonts w:ascii="Times New Roman" w:hAnsi="Times New Roman" w:cs="Times New Roman"/>
          <w:szCs w:val="24"/>
          <w:lang w:val="en-GB"/>
        </w:rPr>
        <w:t xml:space="preserve"> report the</w:t>
      </w:r>
      <w:r>
        <w:rPr>
          <w:rFonts w:hint="eastAsia"/>
          <w:szCs w:val="24"/>
        </w:rPr>
        <w:t xml:space="preserve"> </w:t>
      </w:r>
      <w:r w:rsidRPr="003C437E">
        <w:rPr>
          <w:rFonts w:ascii="Times New Roman" w:hAnsi="Times New Roman" w:cs="Times New Roman"/>
          <w:szCs w:val="24"/>
          <w:lang w:val="en-GB"/>
        </w:rPr>
        <w:t>unsuccessful</w:t>
      </w:r>
      <w:r>
        <w:rPr>
          <w:rFonts w:hint="eastAsia"/>
          <w:szCs w:val="24"/>
        </w:rPr>
        <w:t xml:space="preserve"> </w:t>
      </w:r>
      <w:r w:rsidRPr="003C437E">
        <w:rPr>
          <w:rFonts w:ascii="Times New Roman" w:hAnsi="Times New Roman" w:cs="Times New Roman"/>
          <w:szCs w:val="24"/>
          <w:lang w:val="en-GB"/>
        </w:rPr>
        <w:t>outcome</w:t>
      </w:r>
      <w:r>
        <w:rPr>
          <w:rFonts w:hint="eastAsia"/>
          <w:szCs w:val="24"/>
        </w:rPr>
        <w:t xml:space="preserve"> </w:t>
      </w:r>
      <w:r>
        <w:rPr>
          <w:szCs w:val="24"/>
        </w:rPr>
        <w:t>of the procedure</w:t>
      </w:r>
      <w:r>
        <w:rPr>
          <w:rFonts w:hint="eastAsia"/>
          <w:szCs w:val="24"/>
        </w:rPr>
        <w:t>意思是从触发该过程的消息中不足以来决定用来报告失败的结果的消息中的应该有的</w:t>
      </w:r>
      <w:r>
        <w:rPr>
          <w:rFonts w:hint="eastAsia"/>
          <w:szCs w:val="24"/>
        </w:rPr>
        <w:t>IE</w:t>
      </w:r>
      <w:r>
        <w:rPr>
          <w:rFonts w:hint="eastAsia"/>
          <w:szCs w:val="24"/>
        </w:rPr>
        <w:t>的值。</w:t>
      </w:r>
    </w:p>
    <w:p w:rsidR="003C437E" w:rsidRDefault="003C437E" w:rsidP="003C437E">
      <w:pPr>
        <w:rPr>
          <w:szCs w:val="24"/>
        </w:rPr>
      </w:pPr>
      <w:r>
        <w:rPr>
          <w:rFonts w:hint="eastAsia"/>
          <w:szCs w:val="24"/>
        </w:rPr>
        <w:t>3.</w:t>
      </w:r>
      <w:r w:rsidR="00F762E3">
        <w:rPr>
          <w:rFonts w:hint="eastAsia"/>
          <w:szCs w:val="24"/>
        </w:rPr>
        <w:t>图</w:t>
      </w:r>
      <w:r w:rsidR="00F762E3">
        <w:rPr>
          <w:rFonts w:hint="eastAsia"/>
          <w:szCs w:val="24"/>
        </w:rPr>
        <w:t>1</w:t>
      </w:r>
      <w:r w:rsidR="00F762E3">
        <w:rPr>
          <w:rFonts w:hint="eastAsia"/>
          <w:szCs w:val="24"/>
        </w:rPr>
        <w:t>为触发该过程消息错误处理流程，图</w:t>
      </w:r>
      <w:r w:rsidR="00F762E3">
        <w:rPr>
          <w:rFonts w:hint="eastAsia"/>
          <w:szCs w:val="24"/>
        </w:rPr>
        <w:t>2</w:t>
      </w:r>
      <w:r w:rsidR="00F762E3">
        <w:rPr>
          <w:rFonts w:hint="eastAsia"/>
          <w:szCs w:val="24"/>
        </w:rPr>
        <w:t>为响应消息错误处理流程。</w:t>
      </w:r>
    </w:p>
    <w:p w:rsidR="00817461" w:rsidRDefault="00817461" w:rsidP="003C437E">
      <w:pPr>
        <w:rPr>
          <w:szCs w:val="24"/>
        </w:rPr>
      </w:pPr>
      <w:r>
        <w:rPr>
          <w:rFonts w:hint="eastAsia"/>
          <w:szCs w:val="24"/>
        </w:rPr>
        <w:t>4.</w:t>
      </w:r>
      <w:r>
        <w:rPr>
          <w:rFonts w:hint="eastAsia"/>
          <w:szCs w:val="24"/>
        </w:rPr>
        <w:t>对于</w:t>
      </w:r>
      <w:r w:rsidRPr="003C437E">
        <w:rPr>
          <w:rFonts w:hint="eastAsia"/>
          <w:sz w:val="24"/>
          <w:szCs w:val="24"/>
        </w:rPr>
        <w:t>Not</w:t>
      </w:r>
      <w:r>
        <w:rPr>
          <w:rFonts w:hint="eastAsia"/>
          <w:sz w:val="24"/>
          <w:szCs w:val="24"/>
        </w:rPr>
        <w:t xml:space="preserve"> comprehended IE/</w:t>
      </w:r>
      <w:proofErr w:type="spellStart"/>
      <w:r>
        <w:rPr>
          <w:rFonts w:hint="eastAsia"/>
          <w:sz w:val="24"/>
          <w:szCs w:val="24"/>
        </w:rPr>
        <w:t>IE</w:t>
      </w:r>
      <w:r w:rsidRPr="003C437E">
        <w:rPr>
          <w:rFonts w:hint="eastAsia"/>
          <w:sz w:val="24"/>
          <w:szCs w:val="24"/>
        </w:rPr>
        <w:t>group</w:t>
      </w:r>
      <w:proofErr w:type="spellEnd"/>
      <w:r>
        <w:rPr>
          <w:rFonts w:hint="eastAsia"/>
          <w:szCs w:val="24"/>
        </w:rPr>
        <w:t>和</w:t>
      </w:r>
      <w:r w:rsidRPr="003C437E">
        <w:rPr>
          <w:rFonts w:ascii="Times New Roman" w:hAnsi="Times New Roman" w:cs="Times New Roman"/>
          <w:sz w:val="24"/>
          <w:szCs w:val="24"/>
          <w:lang w:val="en-GB"/>
        </w:rPr>
        <w:t>Missing IE or IE group</w:t>
      </w:r>
      <w:r>
        <w:rPr>
          <w:rFonts w:hint="eastAsia"/>
          <w:szCs w:val="24"/>
        </w:rPr>
        <w:t>中的</w:t>
      </w:r>
      <w:r>
        <w:rPr>
          <w:rFonts w:hint="eastAsia"/>
          <w:szCs w:val="24"/>
        </w:rPr>
        <w:t>ignore IE and Notify Sender</w:t>
      </w:r>
      <w:r>
        <w:rPr>
          <w:rFonts w:hint="eastAsia"/>
          <w:szCs w:val="24"/>
        </w:rPr>
        <w:t>和</w:t>
      </w:r>
      <w:r>
        <w:rPr>
          <w:rFonts w:hint="eastAsia"/>
          <w:szCs w:val="24"/>
        </w:rPr>
        <w:t>Ignore IE</w:t>
      </w:r>
      <w:r>
        <w:rPr>
          <w:rFonts w:hint="eastAsia"/>
          <w:szCs w:val="24"/>
        </w:rPr>
        <w:t>中处理都是忽视这些错误</w:t>
      </w:r>
      <w:r>
        <w:rPr>
          <w:rFonts w:hint="eastAsia"/>
          <w:szCs w:val="24"/>
        </w:rPr>
        <w:t>IE</w:t>
      </w:r>
      <w:r>
        <w:rPr>
          <w:rFonts w:hint="eastAsia"/>
          <w:szCs w:val="24"/>
        </w:rPr>
        <w:t>利用那些能理解的或者没有丢失的正确的</w:t>
      </w:r>
      <w:r>
        <w:rPr>
          <w:rFonts w:hint="eastAsia"/>
          <w:szCs w:val="24"/>
        </w:rPr>
        <w:t>IE</w:t>
      </w:r>
      <w:r>
        <w:rPr>
          <w:rFonts w:hint="eastAsia"/>
          <w:szCs w:val="24"/>
        </w:rPr>
        <w:t>继续进行该过程。</w:t>
      </w:r>
    </w:p>
    <w:p w:rsidR="008930F1" w:rsidRPr="008930F1" w:rsidRDefault="008930F1" w:rsidP="008930F1">
      <w:pPr>
        <w:pStyle w:val="3"/>
        <w:rPr>
          <w:rFonts w:ascii="Times New Roman" w:hAnsi="Times New Roman"/>
          <w:b/>
          <w:sz w:val="24"/>
          <w:lang w:eastAsia="zh-CN"/>
        </w:rPr>
      </w:pPr>
      <w:r w:rsidRPr="008930F1">
        <w:rPr>
          <w:rFonts w:hint="eastAsia"/>
          <w:b/>
          <w:lang w:eastAsia="zh-CN"/>
        </w:rPr>
        <w:t xml:space="preserve">2.4.2 </w:t>
      </w:r>
      <w:r w:rsidRPr="008930F1">
        <w:rPr>
          <w:rFonts w:hint="eastAsia"/>
          <w:b/>
          <w:lang w:eastAsia="zh-CN"/>
        </w:rPr>
        <w:t>抽象语法错误处理流程图</w:t>
      </w:r>
    </w:p>
    <w:p w:rsidR="003C437E" w:rsidRDefault="008930F1" w:rsidP="003C437E">
      <w:pPr>
        <w:rPr>
          <w:szCs w:val="24"/>
        </w:rPr>
      </w:pPr>
      <w:r>
        <w:rPr>
          <w:rFonts w:hint="eastAsia"/>
          <w:szCs w:val="24"/>
        </w:rPr>
        <w:t>第一张图为图</w:t>
      </w:r>
      <w:r>
        <w:rPr>
          <w:rFonts w:hint="eastAsia"/>
          <w:szCs w:val="24"/>
        </w:rPr>
        <w:t>1</w:t>
      </w:r>
      <w:r>
        <w:rPr>
          <w:rFonts w:hint="eastAsia"/>
          <w:szCs w:val="24"/>
        </w:rPr>
        <w:t>，</w:t>
      </w:r>
      <w:proofErr w:type="gramStart"/>
      <w:r>
        <w:rPr>
          <w:rFonts w:hint="eastAsia"/>
          <w:szCs w:val="24"/>
        </w:rPr>
        <w:t>第二章图为</w:t>
      </w:r>
      <w:proofErr w:type="gramEnd"/>
      <w:r>
        <w:rPr>
          <w:rFonts w:hint="eastAsia"/>
          <w:szCs w:val="24"/>
        </w:rPr>
        <w:t>图</w:t>
      </w:r>
      <w:r>
        <w:rPr>
          <w:rFonts w:hint="eastAsia"/>
          <w:szCs w:val="24"/>
        </w:rPr>
        <w:t>2.</w:t>
      </w:r>
    </w:p>
    <w:p w:rsidR="003C437E" w:rsidRDefault="003C437E" w:rsidP="003C437E">
      <w:pPr>
        <w:rPr>
          <w:szCs w:val="24"/>
        </w:rPr>
      </w:pPr>
    </w:p>
    <w:p w:rsidR="003C437E" w:rsidRDefault="003C437E" w:rsidP="003C437E">
      <w:pPr>
        <w:rPr>
          <w:szCs w:val="24"/>
        </w:rPr>
      </w:pPr>
    </w:p>
    <w:p w:rsidR="003C437E" w:rsidRDefault="003C437E" w:rsidP="003C437E">
      <w:pPr>
        <w:rPr>
          <w:szCs w:val="24"/>
        </w:rPr>
      </w:pPr>
    </w:p>
    <w:p w:rsidR="003C437E" w:rsidRDefault="003F1D8C" w:rsidP="003C437E">
      <w:pPr>
        <w:rPr>
          <w:szCs w:val="24"/>
        </w:rPr>
      </w:pPr>
      <w:r w:rsidRPr="003F1D8C">
        <w:rPr>
          <w:noProof/>
        </w:rPr>
        <w:lastRenderedPageBreak/>
        <w:pict>
          <v:shape id="_x0000_s2056" type="#_x0000_t75" style="position:absolute;margin-left:0;margin-top:0;width:590.95pt;height:824.65pt;z-index:251663360">
            <v:imagedata r:id="rId9" o:title=""/>
            <w10:wrap type="topAndBottom"/>
          </v:shape>
          <o:OLEObject Type="Embed" ProgID="Visio.Drawing.11" ShapeID="_x0000_s2056" DrawAspect="Content" ObjectID="_1376807529" r:id="rId10"/>
        </w:pict>
      </w:r>
    </w:p>
    <w:p w:rsidR="00970C7E" w:rsidRPr="00B04BFB" w:rsidRDefault="003F1D8C" w:rsidP="00E32CAC">
      <w:pPr>
        <w:rPr>
          <w:sz w:val="24"/>
          <w:szCs w:val="24"/>
        </w:rPr>
      </w:pPr>
      <w:r w:rsidRPr="003F1D8C">
        <w:rPr>
          <w:noProof/>
        </w:rPr>
        <w:lastRenderedPageBreak/>
        <w:pict>
          <v:shape id="_x0000_s2055" type="#_x0000_t75" style="position:absolute;margin-left:0;margin-top:0;width:576.75pt;height:753.95pt;z-index:251661312">
            <v:imagedata r:id="rId11" o:title=""/>
            <w10:wrap type="topAndBottom"/>
          </v:shape>
          <o:OLEObject Type="Embed" ProgID="Visio.Drawing.11" ShapeID="_x0000_s2055" DrawAspect="Content" ObjectID="_1376807530" r:id="rId12"/>
        </w:pict>
      </w:r>
    </w:p>
    <w:sectPr w:rsidR="00970C7E" w:rsidRPr="00B04BFB" w:rsidSect="00E44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BC4" w:rsidRDefault="00EB1BC4" w:rsidP="00916E2F">
      <w:r>
        <w:separator/>
      </w:r>
    </w:p>
  </w:endnote>
  <w:endnote w:type="continuationSeparator" w:id="0">
    <w:p w:rsidR="00EB1BC4" w:rsidRDefault="00EB1BC4" w:rsidP="00916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BC4" w:rsidRDefault="00EB1BC4" w:rsidP="00916E2F">
      <w:r>
        <w:separator/>
      </w:r>
    </w:p>
  </w:footnote>
  <w:footnote w:type="continuationSeparator" w:id="0">
    <w:p w:rsidR="00EB1BC4" w:rsidRDefault="00EB1BC4" w:rsidP="00916E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0"/>
      <w:numFmt w:val="bullet"/>
      <w:lvlText w:val="-"/>
      <w:lvlJc w:val="left"/>
      <w:pPr>
        <w:tabs>
          <w:tab w:val="num" w:pos="644"/>
        </w:tabs>
        <w:ind w:left="644" w:hanging="360"/>
      </w:pPr>
      <w:rPr>
        <w:rFonts w:hint="default"/>
      </w:rPr>
    </w:lvl>
  </w:abstractNum>
  <w:abstractNum w:abstractNumId="1">
    <w:nsid w:val="00000007"/>
    <w:multiLevelType w:val="multilevel"/>
    <w:tmpl w:val="00000007"/>
    <w:lvl w:ilvl="0">
      <w:start w:val="9"/>
      <w:numFmt w:val="bullet"/>
      <w:lvlText w:val="-"/>
      <w:lvlJc w:val="left"/>
      <w:pPr>
        <w:tabs>
          <w:tab w:val="num" w:pos="360"/>
        </w:tabs>
        <w:ind w:left="357" w:hanging="357"/>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5"/>
    <w:multiLevelType w:val="singleLevel"/>
    <w:tmpl w:val="00000015"/>
    <w:lvl w:ilvl="0">
      <w:start w:val="10"/>
      <w:numFmt w:val="bullet"/>
      <w:lvlText w:val="-"/>
      <w:lvlJc w:val="left"/>
      <w:pPr>
        <w:tabs>
          <w:tab w:val="num" w:pos="644"/>
        </w:tabs>
        <w:ind w:left="644" w:hanging="3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UseMarginsForDrawingGridOrigin/>
  <w:drawingGridHorizontalOrigin w:val="1797"/>
  <w:drawingGridVerticalOrigin w:val="1440"/>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6E2F"/>
    <w:rsid w:val="0000257C"/>
    <w:rsid w:val="00027C24"/>
    <w:rsid w:val="00033FC6"/>
    <w:rsid w:val="000453EE"/>
    <w:rsid w:val="00091DA4"/>
    <w:rsid w:val="00091FA7"/>
    <w:rsid w:val="00165B3C"/>
    <w:rsid w:val="001B1C5F"/>
    <w:rsid w:val="002A2132"/>
    <w:rsid w:val="003C437E"/>
    <w:rsid w:val="003F1D8C"/>
    <w:rsid w:val="003F6F04"/>
    <w:rsid w:val="00445B19"/>
    <w:rsid w:val="004D1C6D"/>
    <w:rsid w:val="00542811"/>
    <w:rsid w:val="005B7C05"/>
    <w:rsid w:val="007661AB"/>
    <w:rsid w:val="00817461"/>
    <w:rsid w:val="008276B9"/>
    <w:rsid w:val="00886A17"/>
    <w:rsid w:val="008930F1"/>
    <w:rsid w:val="00916E2F"/>
    <w:rsid w:val="00970C7E"/>
    <w:rsid w:val="009931EA"/>
    <w:rsid w:val="00A250A5"/>
    <w:rsid w:val="00A342CB"/>
    <w:rsid w:val="00A451A2"/>
    <w:rsid w:val="00B04BFB"/>
    <w:rsid w:val="00B065A3"/>
    <w:rsid w:val="00BD033B"/>
    <w:rsid w:val="00C22E2B"/>
    <w:rsid w:val="00C31F19"/>
    <w:rsid w:val="00C547B5"/>
    <w:rsid w:val="00D07F87"/>
    <w:rsid w:val="00D83E49"/>
    <w:rsid w:val="00E13B61"/>
    <w:rsid w:val="00E32CAC"/>
    <w:rsid w:val="00E44D20"/>
    <w:rsid w:val="00E76127"/>
    <w:rsid w:val="00EB1BC4"/>
    <w:rsid w:val="00EC0784"/>
    <w:rsid w:val="00EE2746"/>
    <w:rsid w:val="00F762E3"/>
    <w:rsid w:val="00FF5E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C05"/>
  </w:style>
  <w:style w:type="paragraph" w:styleId="1">
    <w:name w:val="heading 1"/>
    <w:next w:val="a"/>
    <w:link w:val="1Char"/>
    <w:qFormat/>
    <w:rsid w:val="00027C24"/>
    <w:pPr>
      <w:keepNext/>
      <w:keepLines/>
      <w:spacing w:before="240" w:after="180"/>
      <w:ind w:left="1134" w:hanging="1134"/>
      <w:outlineLvl w:val="0"/>
    </w:pPr>
    <w:rPr>
      <w:rFonts w:ascii="Arial" w:eastAsia="宋体" w:hAnsi="Arial" w:cs="Times New Roman"/>
      <w:kern w:val="0"/>
      <w:sz w:val="36"/>
      <w:szCs w:val="20"/>
      <w:lang w:val="en-GB" w:eastAsia="en-US"/>
    </w:rPr>
  </w:style>
  <w:style w:type="paragraph" w:styleId="2">
    <w:name w:val="heading 2"/>
    <w:basedOn w:val="1"/>
    <w:next w:val="a"/>
    <w:link w:val="2Char"/>
    <w:qFormat/>
    <w:rsid w:val="00916E2F"/>
    <w:pPr>
      <w:spacing w:before="180"/>
      <w:outlineLvl w:val="1"/>
    </w:pPr>
    <w:rPr>
      <w:sz w:val="32"/>
    </w:rPr>
  </w:style>
  <w:style w:type="paragraph" w:styleId="3">
    <w:name w:val="heading 3"/>
    <w:basedOn w:val="2"/>
    <w:next w:val="a"/>
    <w:link w:val="3Char"/>
    <w:qFormat/>
    <w:rsid w:val="00916E2F"/>
    <w:pPr>
      <w:spacing w:before="120"/>
      <w:outlineLvl w:val="2"/>
    </w:pPr>
    <w:rPr>
      <w:sz w:val="28"/>
    </w:rPr>
  </w:style>
  <w:style w:type="paragraph" w:styleId="4">
    <w:name w:val="heading 4"/>
    <w:basedOn w:val="3"/>
    <w:next w:val="a"/>
    <w:link w:val="4Char"/>
    <w:qFormat/>
    <w:rsid w:val="00916E2F"/>
    <w:pPr>
      <w:ind w:left="1418" w:hanging="1418"/>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6E2F"/>
    <w:pPr>
      <w:pBdr>
        <w:bottom w:val="single" w:sz="6" w:space="1" w:color="auto"/>
      </w:pBdr>
      <w:tabs>
        <w:tab w:val="center" w:pos="4153"/>
        <w:tab w:val="right" w:pos="8306"/>
      </w:tabs>
      <w:snapToGrid w:val="0"/>
      <w:spacing w:after="180"/>
      <w:jc w:val="center"/>
    </w:pPr>
    <w:rPr>
      <w:rFonts w:ascii="Times New Roman" w:eastAsia="宋体" w:hAnsi="Times New Roman" w:cs="Times New Roman"/>
      <w:kern w:val="0"/>
      <w:sz w:val="18"/>
      <w:szCs w:val="18"/>
      <w:lang w:val="en-GB" w:eastAsia="en-US"/>
    </w:rPr>
  </w:style>
  <w:style w:type="character" w:customStyle="1" w:styleId="Char">
    <w:name w:val="页眉 Char"/>
    <w:basedOn w:val="a0"/>
    <w:link w:val="a3"/>
    <w:uiPriority w:val="99"/>
    <w:semiHidden/>
    <w:rsid w:val="00916E2F"/>
    <w:rPr>
      <w:sz w:val="18"/>
      <w:szCs w:val="18"/>
    </w:rPr>
  </w:style>
  <w:style w:type="paragraph" w:styleId="a4">
    <w:name w:val="footer"/>
    <w:basedOn w:val="a"/>
    <w:link w:val="Char0"/>
    <w:uiPriority w:val="99"/>
    <w:semiHidden/>
    <w:unhideWhenUsed/>
    <w:rsid w:val="00916E2F"/>
    <w:pPr>
      <w:tabs>
        <w:tab w:val="center" w:pos="4153"/>
        <w:tab w:val="right" w:pos="8306"/>
      </w:tabs>
      <w:snapToGrid w:val="0"/>
      <w:spacing w:after="180"/>
    </w:pPr>
    <w:rPr>
      <w:rFonts w:ascii="Times New Roman" w:eastAsia="宋体" w:hAnsi="Times New Roman" w:cs="Times New Roman"/>
      <w:kern w:val="0"/>
      <w:sz w:val="18"/>
      <w:szCs w:val="18"/>
      <w:lang w:val="en-GB" w:eastAsia="en-US"/>
    </w:rPr>
  </w:style>
  <w:style w:type="character" w:customStyle="1" w:styleId="Char0">
    <w:name w:val="页脚 Char"/>
    <w:basedOn w:val="a0"/>
    <w:link w:val="a4"/>
    <w:uiPriority w:val="99"/>
    <w:semiHidden/>
    <w:rsid w:val="00916E2F"/>
    <w:rPr>
      <w:sz w:val="18"/>
      <w:szCs w:val="18"/>
    </w:rPr>
  </w:style>
  <w:style w:type="character" w:customStyle="1" w:styleId="1Char">
    <w:name w:val="标题 1 Char"/>
    <w:basedOn w:val="a0"/>
    <w:link w:val="1"/>
    <w:rsid w:val="00027C24"/>
    <w:rPr>
      <w:rFonts w:ascii="Arial" w:eastAsia="宋体" w:hAnsi="Arial" w:cs="Times New Roman"/>
      <w:kern w:val="0"/>
      <w:sz w:val="36"/>
      <w:szCs w:val="20"/>
      <w:lang w:val="en-GB" w:eastAsia="en-US"/>
    </w:rPr>
  </w:style>
  <w:style w:type="character" w:customStyle="1" w:styleId="2Char">
    <w:name w:val="标题 2 Char"/>
    <w:basedOn w:val="a0"/>
    <w:link w:val="2"/>
    <w:rsid w:val="00916E2F"/>
    <w:rPr>
      <w:rFonts w:ascii="Arial" w:eastAsia="宋体" w:hAnsi="Arial" w:cs="Times New Roman"/>
      <w:kern w:val="0"/>
      <w:sz w:val="32"/>
      <w:szCs w:val="20"/>
      <w:lang w:val="en-GB" w:eastAsia="en-US"/>
    </w:rPr>
  </w:style>
  <w:style w:type="character" w:customStyle="1" w:styleId="3Char">
    <w:name w:val="标题 3 Char"/>
    <w:basedOn w:val="a0"/>
    <w:link w:val="3"/>
    <w:rsid w:val="00916E2F"/>
    <w:rPr>
      <w:rFonts w:ascii="Arial" w:eastAsia="宋体" w:hAnsi="Arial" w:cs="Times New Roman"/>
      <w:kern w:val="0"/>
      <w:sz w:val="28"/>
      <w:szCs w:val="20"/>
      <w:lang w:val="en-GB" w:eastAsia="en-US"/>
    </w:rPr>
  </w:style>
  <w:style w:type="character" w:customStyle="1" w:styleId="4Char">
    <w:name w:val="标题 4 Char"/>
    <w:basedOn w:val="a0"/>
    <w:link w:val="4"/>
    <w:rsid w:val="00916E2F"/>
    <w:rPr>
      <w:rFonts w:ascii="Arial" w:eastAsia="宋体" w:hAnsi="Arial" w:cs="Times New Roman"/>
      <w:kern w:val="0"/>
      <w:sz w:val="24"/>
      <w:szCs w:val="20"/>
      <w:lang w:val="en-GB" w:eastAsia="en-US"/>
    </w:rPr>
  </w:style>
  <w:style w:type="character" w:customStyle="1" w:styleId="msoins0">
    <w:name w:val="msoins"/>
    <w:basedOn w:val="a0"/>
    <w:rsid w:val="00916E2F"/>
  </w:style>
  <w:style w:type="character" w:customStyle="1" w:styleId="B1Char">
    <w:name w:val="B1 Char"/>
    <w:basedOn w:val="a0"/>
    <w:link w:val="B1"/>
    <w:rsid w:val="00916E2F"/>
    <w:rPr>
      <w:lang w:val="en-GB" w:eastAsia="en-US"/>
    </w:rPr>
  </w:style>
  <w:style w:type="character" w:customStyle="1" w:styleId="TFZchn">
    <w:name w:val="TF Zchn"/>
    <w:basedOn w:val="a0"/>
    <w:link w:val="TF"/>
    <w:rsid w:val="00916E2F"/>
    <w:rPr>
      <w:rFonts w:ascii="Arial" w:hAnsi="Arial"/>
      <w:b/>
      <w:lang w:val="en-GB" w:eastAsia="en-US"/>
    </w:rPr>
  </w:style>
  <w:style w:type="paragraph" w:customStyle="1" w:styleId="B1">
    <w:name w:val="B1"/>
    <w:basedOn w:val="a5"/>
    <w:link w:val="B1Char"/>
    <w:rsid w:val="00916E2F"/>
    <w:pPr>
      <w:ind w:left="568" w:firstLineChars="0" w:hanging="284"/>
      <w:contextualSpacing w:val="0"/>
    </w:pPr>
    <w:rPr>
      <w:rFonts w:asciiTheme="minorHAnsi" w:eastAsiaTheme="minorEastAsia" w:hAnsiTheme="minorHAnsi" w:cstheme="minorBidi"/>
      <w:kern w:val="2"/>
      <w:sz w:val="21"/>
      <w:szCs w:val="22"/>
    </w:rPr>
  </w:style>
  <w:style w:type="paragraph" w:customStyle="1" w:styleId="NO">
    <w:name w:val="NO"/>
    <w:basedOn w:val="a"/>
    <w:rsid w:val="00916E2F"/>
    <w:pPr>
      <w:keepLines/>
      <w:spacing w:after="180"/>
      <w:ind w:left="1135" w:hanging="851"/>
    </w:pPr>
    <w:rPr>
      <w:rFonts w:ascii="Times New Roman" w:eastAsia="宋体" w:hAnsi="Times New Roman" w:cs="Times New Roman"/>
      <w:kern w:val="0"/>
      <w:sz w:val="24"/>
      <w:szCs w:val="20"/>
      <w:lang w:val="en-GB" w:eastAsia="en-US"/>
    </w:rPr>
  </w:style>
  <w:style w:type="paragraph" w:customStyle="1" w:styleId="TH">
    <w:name w:val="TH"/>
    <w:basedOn w:val="a"/>
    <w:rsid w:val="00916E2F"/>
    <w:pPr>
      <w:keepNext/>
      <w:keepLines/>
      <w:spacing w:before="60" w:after="180"/>
      <w:jc w:val="center"/>
    </w:pPr>
    <w:rPr>
      <w:rFonts w:ascii="Arial" w:eastAsia="宋体" w:hAnsi="Arial" w:cs="Times New Roman"/>
      <w:b/>
      <w:kern w:val="0"/>
      <w:sz w:val="24"/>
      <w:szCs w:val="20"/>
      <w:lang w:val="en-GB" w:eastAsia="en-US"/>
    </w:rPr>
  </w:style>
  <w:style w:type="paragraph" w:customStyle="1" w:styleId="TF">
    <w:name w:val="TF"/>
    <w:basedOn w:val="TH"/>
    <w:link w:val="TFZchn"/>
    <w:rsid w:val="00916E2F"/>
    <w:pPr>
      <w:keepNext w:val="0"/>
      <w:spacing w:before="0" w:after="240"/>
    </w:pPr>
    <w:rPr>
      <w:rFonts w:eastAsiaTheme="minorEastAsia" w:cstheme="minorBidi"/>
      <w:kern w:val="2"/>
      <w:sz w:val="21"/>
      <w:szCs w:val="22"/>
    </w:rPr>
  </w:style>
  <w:style w:type="paragraph" w:styleId="a5">
    <w:name w:val="List"/>
    <w:basedOn w:val="a"/>
    <w:uiPriority w:val="99"/>
    <w:semiHidden/>
    <w:unhideWhenUsed/>
    <w:rsid w:val="00916E2F"/>
    <w:pPr>
      <w:spacing w:after="180"/>
      <w:ind w:left="200" w:hangingChars="200" w:hanging="200"/>
      <w:contextualSpacing/>
    </w:pPr>
    <w:rPr>
      <w:rFonts w:ascii="Times New Roman" w:eastAsia="宋体" w:hAnsi="Times New Roman" w:cs="Times New Roman"/>
      <w:kern w:val="0"/>
      <w:sz w:val="24"/>
      <w:szCs w:val="20"/>
      <w:lang w:val="en-GB" w:eastAsia="en-US"/>
    </w:rPr>
  </w:style>
  <w:style w:type="paragraph" w:styleId="a6">
    <w:name w:val="Document Map"/>
    <w:basedOn w:val="a"/>
    <w:link w:val="Char1"/>
    <w:uiPriority w:val="99"/>
    <w:semiHidden/>
    <w:unhideWhenUsed/>
    <w:rsid w:val="00916E2F"/>
    <w:pPr>
      <w:spacing w:after="180"/>
    </w:pPr>
    <w:rPr>
      <w:rFonts w:ascii="宋体" w:eastAsia="宋体" w:hAnsi="Times New Roman" w:cs="Times New Roman"/>
      <w:kern w:val="0"/>
      <w:sz w:val="18"/>
      <w:szCs w:val="18"/>
      <w:lang w:val="en-GB" w:eastAsia="en-US"/>
    </w:rPr>
  </w:style>
  <w:style w:type="character" w:customStyle="1" w:styleId="Char1">
    <w:name w:val="文档结构图 Char"/>
    <w:basedOn w:val="a0"/>
    <w:link w:val="a6"/>
    <w:uiPriority w:val="99"/>
    <w:semiHidden/>
    <w:rsid w:val="00916E2F"/>
    <w:rPr>
      <w:rFonts w:ascii="宋体" w:eastAsia="宋体" w:hAnsi="Times New Roman" w:cs="Times New Roman"/>
      <w:kern w:val="0"/>
      <w:sz w:val="18"/>
      <w:szCs w:val="18"/>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靳杰</dc:creator>
  <cp:keywords/>
  <dc:description/>
  <cp:lastModifiedBy>靳杰</cp:lastModifiedBy>
  <cp:revision>23</cp:revision>
  <dcterms:created xsi:type="dcterms:W3CDTF">2010-09-05T02:16:00Z</dcterms:created>
  <dcterms:modified xsi:type="dcterms:W3CDTF">2011-09-06T01:46:00Z</dcterms:modified>
</cp:coreProperties>
</file>